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📁 Folder &amp; File Structure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>railway-pg-test/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.coverage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.dockerignore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.env.prod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.env.test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.github/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workflows/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cron-sync.yml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python-tests.yml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.vscode/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Dockerfile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activity_ingestion.log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alembic/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07abffe60681_make_lap_index_nullable.py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280430412206_add_tokens_table.py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475a80332c46_fix_split_column_type_to_boolean.py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a01b22564ade_initial_baseline.py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f23968f5fa38_fix_split_column_to_integer.py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alembic.ini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app/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staging_auth_app.py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debug_dumps/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docker-compose.yml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final_project_map.docx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frontend/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.env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README.md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eslint.config.js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public/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App.jsx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AskGptMvpUI.jsx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OnboardScreen.jsx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PostOAuthSuccess.jsx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PostOAuthSync.jsx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react.svg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components/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📄 PostOAuthProgress.jsx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main.jsx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vite.config.js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htmlcov/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.gitignore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coverage_html_cb_497bf287.js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favicon_32_cb_58284776.png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keybd_closed_cb_ce680311.png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style_cb_db813965.css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migrations/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README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env.py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script.py.mako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versions/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prod.cleaned.sql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prod.dump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prod.sql.cleaned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pytest_log.txt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requirements.txt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reset_and_init_db.sh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run.py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src/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db/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dao/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activity_stats_dao.py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db_session.py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models/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athletes.py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🐍 tokens.py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linter_plugins/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dao_db_logic/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enrichment_boundary/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    📁 service_purity/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routes/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admin_routes.py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health_routes.py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scripts/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activity_query_cli.py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debug_token.py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manual_verify.py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oauth_cli.py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scheduled_ingest.py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sync_athlete.sh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services/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ingestion_orchestrator_service.py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utils/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__init__.py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config.py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conversions.py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db_check.py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generate_gpt_handoff_summary.py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gpt_ops.py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logger.py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map_and_extract_Railway.py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sample_data.py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seeder.py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static/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assets/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index-Dtn62Xmo.css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📄 index-tay6b22Q.js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📄 vite.svg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switch_env.sh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📄 sync-test-db.ps1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test_enrichment_sync.py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📁 tests/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conftest.py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test_activity_service.py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test_app.py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test_ask_routes.py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test_athlete_dao.py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test_auth_routes.py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📁 test_data/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    🐍 sample_activities.py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test_enrichment_with_splits.py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test_extract_hr_zone_percentages.py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test_format_prompt.py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test_full_ingestion_flow.py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test_health.py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test_hr_zone_api.py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test_ingestion_orchestrator.py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test_integration_ask_prompt.py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test_integration_ingestion.py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test_jwt_utils.py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test_main_pipeline.py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test_oauth_flow.py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test_split_dao.py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test_split_upsert_idempotency.py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test_splits.py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test_strava_access_service.py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test_sync.py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test_token_service.py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    🐍 utils.py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validate_envs.py</w:t>
      </w:r>
    </w:p>
    <w:p>
      <w:pPr>
        <w:spacing w:before="0" w:after="0" w:line="240" w:lineRule="auto"/>
      </w:pPr>
      <w:r>
        <w:rPr>
          <w:rFonts w:ascii="Consolas" w:hAnsi="Consolas" w:eastAsia="Consolas"/>
          <w:color w:val="333333"/>
          <w:sz w:val="18"/>
        </w:rPr>
        <w:t xml:space="preserve">    🐍 wsgi.py</w:t>
      </w:r>
    </w:p>
    <w:p/>
    <w:p>
      <w:pPr>
        <w:pStyle w:val="Heading1"/>
      </w:pPr>
      <w:r>
        <w:t>🧠 Code &amp; Content</w:t>
      </w:r>
    </w:p>
    <w:p>
      <w:pPr>
        <w:pStyle w:val="Heading3"/>
      </w:pPr>
      <w:r>
        <w:t>📄 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🏃 Smart Marathon Coach API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is a Flask-based API for syncing Strava activity data, enriching runs, and generating training insights. This repo is part of a multi-phase project — currently in **Milestone 1: Setup &amp; Plumbing**.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🚀 Getting Started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1. Clone the repo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git clone https://github.com/your-username/railway-pg-test.git</w:t>
        <w:br/>
      </w:r>
      <w:r>
        <w:rPr>
          <w:rFonts w:ascii="Consolas" w:hAnsi="Consolas" w:eastAsia="Consolas"/>
          <w:color w:val="333333"/>
          <w:sz w:val="18"/>
        </w:rPr>
        <w:t>cd railway-pg-test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2. Set up your virtual environment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-m venv venv</w:t>
        <w:br/>
      </w:r>
      <w:r>
        <w:rPr>
          <w:rFonts w:ascii="Consolas" w:hAnsi="Consolas" w:eastAsia="Consolas"/>
          <w:color w:val="333333"/>
          <w:sz w:val="18"/>
        </w:rPr>
        <w:t>venv\Scripts\activate  # On Windows</w:t>
        <w:br/>
      </w:r>
      <w:r>
        <w:rPr>
          <w:rFonts w:ascii="Consolas" w:hAnsi="Consolas" w:eastAsia="Consolas"/>
          <w:color w:val="333333"/>
          <w:sz w:val="18"/>
        </w:rPr>
        <w:t># or</w:t>
        <w:br/>
      </w:r>
      <w:r>
        <w:rPr>
          <w:rFonts w:ascii="Consolas" w:hAnsi="Consolas" w:eastAsia="Consolas"/>
          <w:color w:val="333333"/>
          <w:sz w:val="18"/>
        </w:rPr>
        <w:t>source venv/bin/activate  # On Mac/Linux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### 3. Install dependencies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pip install -r requirements.txt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🛠️ Environment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Copy the example `.env` file and fill in your secrets: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cp .env.example .env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Or manually create `.env` with values like: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```env</w:t>
        <w:br/>
      </w:r>
      <w:r>
        <w:rPr>
          <w:rFonts w:ascii="Consolas" w:hAnsi="Consolas" w:eastAsia="Consolas"/>
          <w:color w:val="333333"/>
          <w:sz w:val="18"/>
        </w:rPr>
        <w:t>DATABASE_URL=postgresql://smartcoach:devpass@postgres:5432/smartcoach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NOTE: For local dev without Docker, change "postgres" → "localhost"</w:t>
        <w:br/>
      </w:r>
      <w:r>
        <w:rPr>
          <w:rFonts w:ascii="Consolas" w:hAnsi="Consolas" w:eastAsia="Consolas"/>
          <w:color w:val="333333"/>
          <w:sz w:val="18"/>
        </w:rPr>
        <w:t># DATABASE_URL=postgresql://smartcoach:devpass@localhost:5432/smartcoach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STRAVA_CLIENT_ID=your_client_id</w:t>
        <w:br/>
      </w:r>
      <w:r>
        <w:rPr>
          <w:rFonts w:ascii="Consolas" w:hAnsi="Consolas" w:eastAsia="Consolas"/>
          <w:color w:val="333333"/>
          <w:sz w:val="18"/>
        </w:rPr>
        <w:t>STRAVA_CLIENT_SECRET=your_client_secret</w:t>
        <w:br/>
      </w:r>
      <w:r>
        <w:rPr>
          <w:rFonts w:ascii="Consolas" w:hAnsi="Consolas" w:eastAsia="Consolas"/>
          <w:color w:val="333333"/>
          <w:sz w:val="18"/>
        </w:rPr>
        <w:t>REDIRECT_URI=http://127.0.0.1:5000/oauth/callback</w:t>
        <w:br/>
      </w:r>
      <w:r>
        <w:rPr>
          <w:rFonts w:ascii="Consolas" w:hAnsi="Consolas" w:eastAsia="Consolas"/>
          <w:color w:val="333333"/>
          <w:sz w:val="18"/>
        </w:rPr>
        <w:t>ADMIN_USER=admin</w:t>
        <w:br/>
      </w:r>
      <w:r>
        <w:rPr>
          <w:rFonts w:ascii="Consolas" w:hAnsi="Consolas" w:eastAsia="Consolas"/>
          <w:color w:val="333333"/>
          <w:sz w:val="18"/>
        </w:rPr>
        <w:t>ADMIN_PASS=secret</w:t>
        <w:br/>
      </w:r>
      <w:r>
        <w:rPr>
          <w:rFonts w:ascii="Consolas" w:hAnsi="Consolas" w:eastAsia="Consolas"/>
          <w:color w:val="333333"/>
          <w:sz w:val="18"/>
        </w:rPr>
        <w:t>SECRET_KEY=supersecretkey</w:t>
        <w:br/>
      </w:r>
      <w:r>
        <w:rPr>
          <w:rFonts w:ascii="Consolas" w:hAnsi="Consolas" w:eastAsia="Consolas"/>
          <w:color w:val="333333"/>
          <w:sz w:val="18"/>
        </w:rPr>
        <w:t>CRON_SECRET_KEY=your_cron_key</w:t>
        <w:br/>
      </w:r>
      <w:r>
        <w:rPr>
          <w:rFonts w:ascii="Consolas" w:hAnsi="Consolas" w:eastAsia="Consolas"/>
          <w:color w:val="333333"/>
          <w:sz w:val="18"/>
        </w:rPr>
        <w:t>INTERNAL_API_KEY=your_internal_key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💻 Running Locally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python run.py</w:t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Then open [http://127.0.0.1:5000/ping](http://127.0.0.1:5000/ping)  </w:t>
        <w:br/>
      </w:r>
      <w:r>
        <w:rPr>
          <w:rFonts w:ascii="Consolas" w:hAnsi="Consolas" w:eastAsia="Consolas"/>
          <w:color w:val="333333"/>
          <w:sz w:val="18"/>
        </w:rPr>
        <w:t>You should see: `pong`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🧪 Endpoints (Milestone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| Route           | Description                      |</w:t>
        <w:br/>
      </w:r>
      <w:r>
        <w:rPr>
          <w:rFonts w:ascii="Consolas" w:hAnsi="Consolas" w:eastAsia="Consolas"/>
          <w:color w:val="333333"/>
          <w:sz w:val="18"/>
        </w:rPr>
        <w:t>|-----------------|----------------------------------|</w:t>
        <w:br/>
      </w:r>
      <w:r>
        <w:rPr>
          <w:rFonts w:ascii="Consolas" w:hAnsi="Consolas" w:eastAsia="Consolas"/>
          <w:color w:val="333333"/>
          <w:sz w:val="18"/>
        </w:rPr>
        <w:t>| `/ping`         | Health check                     |</w:t>
        <w:br/>
      </w:r>
      <w:r>
        <w:rPr>
          <w:rFonts w:ascii="Consolas" w:hAnsi="Consolas" w:eastAsia="Consolas"/>
          <w:color w:val="333333"/>
          <w:sz w:val="18"/>
        </w:rPr>
        <w:t>| `/init-db`      | Creates DB tables                |</w:t>
        <w:br/>
      </w:r>
      <w:r>
        <w:rPr>
          <w:rFonts w:ascii="Consolas" w:hAnsi="Consolas" w:eastAsia="Consolas"/>
          <w:color w:val="333333"/>
          <w:sz w:val="18"/>
        </w:rPr>
        <w:t>| `/auth/login`   | Basic credential-based login     |</w:t>
        <w:br/>
      </w:r>
      <w:r>
        <w:rPr>
          <w:rFonts w:ascii="Consolas" w:hAnsi="Consolas" w:eastAsia="Consolas"/>
          <w:color w:val="333333"/>
          <w:sz w:val="18"/>
        </w:rPr>
        <w:t>| `/auth/logout`  | Clear session                    |</w:t>
        <w:br/>
      </w:r>
      <w:r>
        <w:rPr>
          <w:rFonts w:ascii="Consolas" w:hAnsi="Consolas" w:eastAsia="Consolas"/>
          <w:color w:val="333333"/>
          <w:sz w:val="18"/>
        </w:rPr>
        <w:t>| `/enrich/status`| Returns enrichment status (stub) |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&gt; More functionality is coming in Milestone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🧬 GitHub Actions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We’ve added a skeleton workflow in `.github/workflows/cron-sync.yml` that: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Runs every 6 hours</w:t>
        <w:br/>
      </w:r>
      <w:r>
        <w:rPr>
          <w:rFonts w:ascii="Consolas" w:hAnsi="Consolas" w:eastAsia="Consolas"/>
          <w:color w:val="333333"/>
          <w:sz w:val="18"/>
        </w:rPr>
        <w:t>- Supports manual trigger</w:t>
        <w:br/>
      </w:r>
      <w:r>
        <w:rPr>
          <w:rFonts w:ascii="Consolas" w:hAnsi="Consolas" w:eastAsia="Consolas"/>
          <w:color w:val="333333"/>
          <w:sz w:val="18"/>
        </w:rPr>
        <w:t>- Runs placeholder logic (future expansion)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🧩 Project Structure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```bash</w:t>
        <w:br/>
      </w:r>
      <w:r>
        <w:rPr>
          <w:rFonts w:ascii="Consolas" w:hAnsi="Consolas" w:eastAsia="Consolas"/>
          <w:color w:val="333333"/>
          <w:sz w:val="18"/>
        </w:rPr>
        <w:t>railway-pg-test/</w:t>
        <w:br/>
      </w:r>
      <w:r>
        <w:rPr>
          <w:rFonts w:ascii="Consolas" w:hAnsi="Consolas" w:eastAsia="Consolas"/>
          <w:color w:val="333333"/>
          <w:sz w:val="18"/>
        </w:rPr>
        <w:t>├── src/</w:t>
        <w:br/>
      </w:r>
      <w:r>
        <w:rPr>
          <w:rFonts w:ascii="Consolas" w:hAnsi="Consolas" w:eastAsia="Consolas"/>
          <w:color w:val="333333"/>
          <w:sz w:val="18"/>
        </w:rPr>
        <w:t>│   ├── app.py               → Flask app entrypoint</w:t>
        <w:br/>
      </w:r>
      <w:r>
        <w:rPr>
          <w:rFonts w:ascii="Consolas" w:hAnsi="Consolas" w:eastAsia="Consolas"/>
          <w:color w:val="333333"/>
          <w:sz w:val="18"/>
        </w:rPr>
        <w:t>│   ├── routes/              → Route blueprints</w:t>
        <w:br/>
      </w:r>
      <w:r>
        <w:rPr>
          <w:rFonts w:ascii="Consolas" w:hAnsi="Consolas" w:eastAsia="Consolas"/>
          <w:color w:val="333333"/>
          <w:sz w:val="18"/>
        </w:rPr>
        <w:t>│   ├── services/            → Business logic</w:t>
        <w:br/>
      </w:r>
      <w:r>
        <w:rPr>
          <w:rFonts w:ascii="Consolas" w:hAnsi="Consolas" w:eastAsia="Consolas"/>
          <w:color w:val="333333"/>
          <w:sz w:val="18"/>
        </w:rPr>
        <w:t>│   ├── db/                  → Database models + sessions</w:t>
        <w:br/>
      </w:r>
      <w:r>
        <w:rPr>
          <w:rFonts w:ascii="Consolas" w:hAnsi="Consolas" w:eastAsia="Consolas"/>
          <w:color w:val="333333"/>
          <w:sz w:val="18"/>
        </w:rPr>
        <w:t>│   └── utils/               → Utility functions</w:t>
        <w:br/>
      </w:r>
      <w:r>
        <w:rPr>
          <w:rFonts w:ascii="Consolas" w:hAnsi="Consolas" w:eastAsia="Consolas"/>
          <w:color w:val="333333"/>
          <w:sz w:val="18"/>
        </w:rPr>
        <w:t>├── schema.sql               → Creates core DB tables</w:t>
        <w:br/>
      </w:r>
      <w:r>
        <w:rPr>
          <w:rFonts w:ascii="Consolas" w:hAnsi="Consolas" w:eastAsia="Consolas"/>
          <w:color w:val="333333"/>
          <w:sz w:val="18"/>
        </w:rPr>
        <w:t>├── run.py                   → Runs the app</w:t>
        <w:br/>
      </w:r>
      <w:r>
        <w:rPr>
          <w:rFonts w:ascii="Consolas" w:hAnsi="Consolas" w:eastAsia="Consolas"/>
          <w:color w:val="333333"/>
          <w:sz w:val="18"/>
        </w:rPr>
        <w:t>├── requirements.txt</w:t>
        <w:br/>
      </w:r>
      <w:r>
        <w:rPr>
          <w:rFonts w:ascii="Consolas" w:hAnsi="Consolas" w:eastAsia="Consolas"/>
          <w:color w:val="333333"/>
          <w:sz w:val="18"/>
        </w:rPr>
        <w:t>└── .env                     → Environment variables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```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📦 Requirements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Python 3.11+</w:t>
        <w:br/>
      </w:r>
      <w:r>
        <w:rPr>
          <w:rFonts w:ascii="Consolas" w:hAnsi="Consolas" w:eastAsia="Consolas"/>
          <w:color w:val="333333"/>
          <w:sz w:val="18"/>
        </w:rPr>
        <w:t>- SQLite or Postgres</w:t>
        <w:br/>
      </w:r>
      <w:r>
        <w:rPr>
          <w:rFonts w:ascii="Consolas" w:hAnsi="Consolas" w:eastAsia="Consolas"/>
          <w:color w:val="333333"/>
          <w:sz w:val="18"/>
        </w:rPr>
        <w:t>- A Strava API App (https://www.strava.com/settings/api)# Triggering redeploy</w:t>
        <w:br/>
      </w:r>
    </w:p>
    <w:p>
      <w:pPr>
        <w:pStyle w:val="Heading3"/>
      </w:pPr>
      <w:r>
        <w:t>📄 alembic\env.py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project root to sys.path ---</w:t>
        <w:br/>
      </w:r>
      <w:r>
        <w:rPr>
          <w:rFonts w:ascii="Consolas" w:hAnsi="Consolas" w:eastAsia="Consolas"/>
          <w:color w:val="333333"/>
          <w:sz w:val="18"/>
        </w:rPr>
        <w:t>project_root = os.path.dirname(os.path.dirname(os.path.abspath(__file__)))</w:t>
        <w:br/>
      </w:r>
      <w:r>
        <w:rPr>
          <w:rFonts w:ascii="Consolas" w:hAnsi="Consolas" w:eastAsia="Consolas"/>
          <w:color w:val="333333"/>
          <w:sz w:val="18"/>
        </w:rPr>
        <w:t>sys.path.insert(0, project_root)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 Add 'src' folder to sys.path ---</w:t>
        <w:br/>
      </w:r>
      <w:r>
        <w:rPr>
          <w:rFonts w:ascii="Consolas" w:hAnsi="Consolas" w:eastAsia="Consolas"/>
          <w:color w:val="333333"/>
          <w:sz w:val="18"/>
        </w:rPr>
        <w:t>sys.path.insert(0, os.path.join(project_root,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 variables from explicit .env path with override</w:t>
        <w:br/>
      </w:r>
      <w:r>
        <w:rPr>
          <w:rFonts w:ascii="Consolas" w:hAnsi="Consolas" w:eastAsia="Consolas"/>
          <w:color w:val="333333"/>
          <w:sz w:val="18"/>
        </w:rPr>
        <w:t># ✅ Load the appropriate .env file based on FLASK_ENV</w:t>
        <w:br/>
      </w:r>
      <w:r>
        <w:rPr>
          <w:rFonts w:ascii="Consolas" w:hAnsi="Consolas" w:eastAsia="Consolas"/>
          <w:color w:val="333333"/>
          <w:sz w:val="18"/>
        </w:rPr>
        <w:t># Use FLASK_ENV or fallback to RAILWAY_ENVIRONMENT or default to "development"</w:t>
        <w:br/>
      </w:r>
      <w:r>
        <w:rPr>
          <w:rFonts w:ascii="Consolas" w:hAnsi="Consolas" w:eastAsia="Consolas"/>
          <w:color w:val="333333"/>
          <w:sz w:val="18"/>
        </w:rPr>
        <w:t>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env_mode == "testing":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".env.test"</w:t>
        <w:br/>
      </w:r>
      <w:r>
        <w:rPr>
          <w:rFonts w:ascii="Consolas" w:hAnsi="Consolas" w:eastAsia="Consolas"/>
          <w:color w:val="333333"/>
          <w:sz w:val="18"/>
        </w:rPr>
        <w:t>elif env_mode == "production":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".env.prod"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env_file = ".env"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dotenv_path = os.path.join(project_root, env_file)</w:t>
        <w:br/>
      </w:r>
      <w:r>
        <w:rPr>
          <w:rFonts w:ascii="Consolas" w:hAnsi="Consolas" w:eastAsia="Consolas"/>
          <w:color w:val="333333"/>
          <w:sz w:val="18"/>
        </w:rPr>
        <w:t>load_dotenv(dotenv_path,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print(f"✅ [Alembic] Loaded environment: {env_file}")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print("🚨 DATABASE_URL =", os.getenv("DATABASE_URL"))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t>from sqlalchemy import engine_from_config, create_engine, pool</w:t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DATABASE_URL after .env is loaded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print(f"DEBUG: Using DATABASE_URL = {DATABASE_URL}")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DATABASE_URL: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RuntimeError("DATABASE_URL environment variable is not set. Alembic cannot continue.")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SQLAlchemy Base AFTER sys.path is fully patched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all models so Alembic can detect schema</w:t>
        <w:br/>
      </w:r>
      <w:r>
        <w:rPr>
          <w:rFonts w:ascii="Consolas" w:hAnsi="Consolas" w:eastAsia="Consolas"/>
          <w:color w:val="333333"/>
          <w:sz w:val="18"/>
        </w:rPr>
        <w:t>import src.db.models.activities</w:t>
        <w:br/>
      </w:r>
      <w:r>
        <w:rPr>
          <w:rFonts w:ascii="Consolas" w:hAnsi="Consolas" w:eastAsia="Consolas"/>
          <w:color w:val="333333"/>
          <w:sz w:val="18"/>
        </w:rPr>
        <w:t>import src.db.models.tokens</w:t>
        <w:br/>
      </w:r>
      <w:r>
        <w:rPr>
          <w:rFonts w:ascii="Consolas" w:hAnsi="Consolas" w:eastAsia="Consolas"/>
          <w:color w:val="333333"/>
          <w:sz w:val="18"/>
        </w:rPr>
        <w:t>import src.db.models.splits</w:t>
        <w:br/>
      </w:r>
      <w:r>
        <w:rPr>
          <w:rFonts w:ascii="Consolas" w:hAnsi="Consolas" w:eastAsia="Consolas"/>
          <w:color w:val="333333"/>
          <w:sz w:val="18"/>
        </w:rPr>
        <w:t>import src.db.models.athletes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Alembic Config object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Configure logging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Set target metadata for autogenerate</w:t>
        <w:br/>
      </w:r>
      <w:r>
        <w:rPr>
          <w:rFonts w:ascii="Consolas" w:hAnsi="Consolas" w:eastAsia="Consolas"/>
          <w:color w:val="333333"/>
          <w:sz w:val="18"/>
        </w:rPr>
        <w:t>target_metadata = Base.metadata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Inject DATABASE_URL dynamically for Alembic migrations</w:t>
        <w:br/>
      </w:r>
      <w:r>
        <w:rPr>
          <w:rFonts w:ascii="Consolas" w:hAnsi="Consolas" w:eastAsia="Consolas"/>
          <w:color w:val="333333"/>
          <w:sz w:val="18"/>
        </w:rPr>
        <w:t>config.set_main_option("sqlalchemy.url",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 (no DB connection)."""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 (DB connection active)."""</w:t>
        <w:br/>
      </w:r>
      <w:r>
        <w:rPr>
          <w:rFonts w:ascii="Consolas" w:hAnsi="Consolas" w:eastAsia="Consolas"/>
          <w:color w:val="333333"/>
          <w:sz w:val="18"/>
        </w:rPr>
        <w:t xml:space="preserve">    # ✅ Replace with explicit engine creation and echo enabled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create_engine(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echo=True,  # 🔍 Enable SQL echoing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    compare_type=True,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alembic\versions\07abffe60681_make_lap_index_nullable.py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"""Make lap_index nullable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07abffe60681</w:t>
        <w:br/>
      </w:r>
      <w:r>
        <w:rPr>
          <w:rFonts w:ascii="Consolas" w:hAnsi="Consolas" w:eastAsia="Consolas"/>
          <w:color w:val="333333"/>
          <w:sz w:val="18"/>
        </w:rPr>
        <w:t>Revises: 475a80332c46</w:t>
        <w:br/>
      </w:r>
      <w:r>
        <w:rPr>
          <w:rFonts w:ascii="Consolas" w:hAnsi="Consolas" w:eastAsia="Consolas"/>
          <w:color w:val="333333"/>
          <w:sz w:val="18"/>
        </w:rPr>
        <w:t>Create Date: 2025-06-16 18:55:24.799414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'07abffe60681'</w:t>
        <w:br/>
      </w:r>
      <w:r>
        <w:rPr>
          <w:rFonts w:ascii="Consolas" w:hAnsi="Consolas" w:eastAsia="Consolas"/>
          <w:color w:val="333333"/>
          <w:sz w:val="18"/>
        </w:rPr>
        <w:t>down_revision: Union[str, None] = '475a80332c46'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"""Allow 'lap_index' in 'splits' table to be nullable."""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nullable=True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"""Revert 'lap_index' column in 'splits' table to NOT NULL."""</w:t>
        <w:br/>
      </w:r>
      <w:r>
        <w:rPr>
          <w:rFonts w:ascii="Consolas" w:hAnsi="Consolas" w:eastAsia="Consolas"/>
          <w:color w:val="333333"/>
          <w:sz w:val="18"/>
        </w:rPr>
        <w:t xml:space="preserve">    op.alter_column(</w:t>
        <w:br/>
      </w:r>
      <w:r>
        <w:rPr>
          <w:rFonts w:ascii="Consolas" w:hAnsi="Consolas" w:eastAsia="Consolas"/>
          <w:color w:val="333333"/>
          <w:sz w:val="18"/>
        </w:rPr>
        <w:t xml:space="preserve">        'splits',</w:t>
        <w:br/>
      </w:r>
      <w:r>
        <w:rPr>
          <w:rFonts w:ascii="Consolas" w:hAnsi="Consolas" w:eastAsia="Consolas"/>
          <w:color w:val="333333"/>
          <w:sz w:val="18"/>
        </w:rPr>
        <w:t xml:space="preserve">        'lap_index',</w:t>
        <w:br/>
      </w:r>
      <w:r>
        <w:rPr>
          <w:rFonts w:ascii="Consolas" w:hAnsi="Consolas" w:eastAsia="Consolas"/>
          <w:color w:val="333333"/>
          <w:sz w:val="18"/>
        </w:rPr>
        <w:t xml:space="preserve">        existing_type=sa.Integer(),</w:t>
        <w:br/>
      </w:r>
      <w:r>
        <w:rPr>
          <w:rFonts w:ascii="Consolas" w:hAnsi="Consolas" w:eastAsia="Consolas"/>
          <w:color w:val="333333"/>
          <w:sz w:val="18"/>
        </w:rPr>
        <w:t xml:space="preserve">        nullable=False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</w:p>
    <w:p>
      <w:pPr>
        <w:pStyle w:val="Heading3"/>
      </w:pPr>
      <w:r>
        <w:t>📄 alembic\versions\280430412206_add_tokens_table.py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"""Add tokens table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280430412206</w:t>
        <w:br/>
      </w:r>
      <w:r>
        <w:rPr>
          <w:rFonts w:ascii="Consolas" w:hAnsi="Consolas" w:eastAsia="Consolas"/>
          <w:color w:val="333333"/>
          <w:sz w:val="18"/>
        </w:rPr>
        <w:t>Revises: a01b22564ade</w:t>
        <w:br/>
      </w:r>
      <w:r>
        <w:rPr>
          <w:rFonts w:ascii="Consolas" w:hAnsi="Consolas" w:eastAsia="Consolas"/>
          <w:color w:val="333333"/>
          <w:sz w:val="18"/>
        </w:rPr>
        <w:t>Create Date: 2025-06-14 23:41:27.438877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'280430412206'</w:t>
        <w:br/>
      </w:r>
      <w:r>
        <w:rPr>
          <w:rFonts w:ascii="Consolas" w:hAnsi="Consolas" w:eastAsia="Consolas"/>
          <w:color w:val="333333"/>
          <w:sz w:val="18"/>
        </w:rPr>
        <w:t>down_revision: Union[str, None] = 'a01b22564ade'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</w:t>
        <w:br/>
      </w:r>
      <w:r>
        <w:rPr>
          <w:rFonts w:ascii="Consolas" w:hAnsi="Consolas" w:eastAsia="Consolas"/>
          <w:color w:val="333333"/>
          <w:sz w:val="18"/>
        </w:rPr>
        <w:t xml:space="preserve">        'tokens',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sa.Column('access_token',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sa.Column('refresh_token', sa.String(),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sa.Column('expires_at',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    sa.PrimaryKeyConstraint('athlete_id')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op.drop_table('tokens')</w:t>
        <w:br/>
      </w:r>
    </w:p>
    <w:p>
      <w:pPr>
        <w:pStyle w:val="Heading3"/>
      </w:pPr>
      <w:r>
        <w:t>📄 alembic\versions\475a80332c46_fix_split_column_type_to_boolean.py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type to Boolean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475a80332c46</w:t>
        <w:br/>
      </w:r>
      <w:r>
        <w:rPr>
          <w:rFonts w:ascii="Consolas" w:hAnsi="Consolas" w:eastAsia="Consolas"/>
          <w:color w:val="333333"/>
          <w:sz w:val="18"/>
        </w:rPr>
        <w:t>Revises: 280430412206</w:t>
        <w:br/>
      </w:r>
      <w:r>
        <w:rPr>
          <w:rFonts w:ascii="Consolas" w:hAnsi="Consolas" w:eastAsia="Consolas"/>
          <w:color w:val="333333"/>
          <w:sz w:val="18"/>
        </w:rPr>
        <w:t>Create Date: 2025-06-16 15:05:23.135910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'475a80332c46'</w:t>
        <w:br/>
      </w:r>
      <w:r>
        <w:rPr>
          <w:rFonts w:ascii="Consolas" w:hAnsi="Consolas" w:eastAsia="Consolas"/>
          <w:color w:val="333333"/>
          <w:sz w:val="18"/>
        </w:rPr>
        <w:t>down_revision: Union[str, None] = '280430412206'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"""Convert 'split' column in 'splits' table from INTEGER to BOOLEAN."""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BOOLEAN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1 THEN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split::INTEGER = 0 THEN FALSE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not implemented due to potential data loss converting from BOOLEAN back to INTEGER."""</w:t>
        <w:br/>
      </w:r>
      <w:r>
        <w:rPr>
          <w:rFonts w:ascii="Consolas" w:hAnsi="Consolas" w:eastAsia="Consolas"/>
          <w:color w:val="333333"/>
          <w:sz w:val="18"/>
        </w:rPr>
        <w:t xml:space="preserve">    pass</w:t>
        <w:br/>
      </w:r>
    </w:p>
    <w:p>
      <w:pPr>
        <w:pStyle w:val="Heading3"/>
      </w:pPr>
      <w:r>
        <w:t>📄 alembic\versions\a01b22564ade_initial_baseline.py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"""initial baseline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Revision ID: a01b22564ade</w:t>
        <w:br/>
      </w:r>
      <w:r>
        <w:rPr>
          <w:rFonts w:ascii="Consolas" w:hAnsi="Consolas" w:eastAsia="Consolas"/>
          <w:color w:val="333333"/>
          <w:sz w:val="18"/>
        </w:rPr>
        <w:t xml:space="preserve">Revises: </w:t>
        <w:br/>
      </w:r>
      <w:r>
        <w:rPr>
          <w:rFonts w:ascii="Consolas" w:hAnsi="Consolas" w:eastAsia="Consolas"/>
          <w:color w:val="333333"/>
          <w:sz w:val="18"/>
        </w:rPr>
        <w:t>Create Date: 2025-06-14 23:36:21.153362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identifiers, used by Alembic.</w:t>
        <w:br/>
      </w:r>
      <w:r>
        <w:rPr>
          <w:rFonts w:ascii="Consolas" w:hAnsi="Consolas" w:eastAsia="Consolas"/>
          <w:color w:val="333333"/>
          <w:sz w:val="18"/>
        </w:rPr>
        <w:t>revision: str = 'a01b22564ade'</w:t>
        <w:br/>
      </w:r>
      <w:r>
        <w:rPr>
          <w:rFonts w:ascii="Consolas" w:hAnsi="Consolas" w:eastAsia="Consolas"/>
          <w:color w:val="333333"/>
          <w:sz w:val="18"/>
        </w:rPr>
        <w:t>down_revision: Union[str, None] = None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"""Upgrade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op.create_table('activities',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sa.Column('type',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sa.Column('start_date', sa.DateTime(),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sa.Column('total_elevation_gain',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sa.Column('external_id',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sa.Column('timezone',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sa.Column('suffer_score',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sa.Column('calories',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sa.Column('conv_elevation_feet',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sa.Column('hr_zone_1',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sa.Column('hr_zone_2',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sa.Column('hr_zone_3',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sa.Column('hr_zone_4',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sa.Column('hr_zone_5',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sa.PrimaryKeyConstraint('activity_id')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op.create_index(op.f('ix_activities_activity_id'), 'activities', ['activity_id'],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op.create_index(op.f('ix_activities_athlete_id'), 'activities', ['athlete_id'], unique=False)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op.create_table('athletes',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sa.Column('strava_athlete_id',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sa.Column('name',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sa.Column('email',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sa.DateTime(),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sa.UniqueConstraint('strava_athlete_id')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op.create_table('splits',</w:t>
        <w:br/>
      </w:r>
      <w:r>
        <w:rPr>
          <w:rFonts w:ascii="Consolas" w:hAnsi="Consolas" w:eastAsia="Consolas"/>
          <w:color w:val="333333"/>
          <w:sz w:val="18"/>
        </w:rPr>
        <w:t xml:space="preserve">    sa.Column('id',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sa.Column('activity_id', sa.BigInteger(),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sa.Column('lap_index', sa.Integer(), nullable=False),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sa.Column('elapsed_time',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sa.Column('moving_time',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sa.Column('max_speed',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sa.Column('start_index',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sa.Column('end_index',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sa.Column('split', sa.Boolean(),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sa.Column('average_heartrate',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sa.Column('pace_zone', sa.Integer(),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sa.Column('created_at', sa.TIMESTAMP(), server_default=sa.text('now()'),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sa.Column('conv_distance',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sa.Column('conv_avg_speed', sa.Float(),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sa.Column('conv_moving_time',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sa.Column('conv_elapsed_time', sa.String(), nullable=True),</w:t>
        <w:br/>
      </w:r>
      <w:r>
        <w:rPr>
          <w:rFonts w:ascii="Consolas" w:hAnsi="Consolas" w:eastAsia="Consolas"/>
          <w:color w:val="333333"/>
          <w:sz w:val="18"/>
        </w:rPr>
        <w:t xml:space="preserve">    sa.ForeignKeyConstraint(['activity_id'], ['activities.activity_id'], ondelete='CASCADE'),</w:t>
        <w:br/>
      </w:r>
      <w:r>
        <w:rPr>
          <w:rFonts w:ascii="Consolas" w:hAnsi="Consolas" w:eastAsia="Consolas"/>
          <w:color w:val="333333"/>
          <w:sz w:val="18"/>
        </w:rPr>
        <w:t xml:space="preserve">    sa.PrimaryKeyConstraint('id'),</w:t>
        <w:br/>
      </w:r>
      <w:r>
        <w:rPr>
          <w:rFonts w:ascii="Consolas" w:hAnsi="Consolas" w:eastAsia="Consolas"/>
          <w:color w:val="333333"/>
          <w:sz w:val="18"/>
        </w:rPr>
        <w:t xml:space="preserve">    sa.UniqueConstraint('activity_id', 'lap_index', name='uq_activity_lap')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"""Downgrade schema."""</w:t>
        <w:br/>
      </w:r>
      <w:r>
        <w:rPr>
          <w:rFonts w:ascii="Consolas" w:hAnsi="Consolas" w:eastAsia="Consolas"/>
          <w:color w:val="333333"/>
          <w:sz w:val="18"/>
        </w:rPr>
        <w:t xml:space="preserve">    # ### commands auto generated by Alembic - please adjust! ###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op.drop_table('splits')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op.drop_table('athletes')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op.drop_index(op.f('ix_activities_athlete_id'),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op.drop_index(op.f('ix_activities_activity_id'), table_name='activities')</w:t>
        <w:br/>
      </w:r>
      <w:r>
        <w:rPr>
          <w:rFonts w:ascii="Consolas" w:hAnsi="Consolas" w:eastAsia="Consolas"/>
          <w:color w:val="333333"/>
          <w:sz w:val="18"/>
        </w:rPr>
        <w:t xml:space="preserve">    op.drop_table('activities')</w:t>
        <w:br/>
      </w:r>
      <w:r>
        <w:rPr>
          <w:rFonts w:ascii="Consolas" w:hAnsi="Consolas" w:eastAsia="Consolas"/>
          <w:color w:val="333333"/>
          <w:sz w:val="18"/>
        </w:rPr>
        <w:t xml:space="preserve">    # ### end Alembic commands ###</w:t>
        <w:br/>
      </w:r>
    </w:p>
    <w:p>
      <w:pPr>
        <w:pStyle w:val="Heading3"/>
      </w:pPr>
      <w:r>
        <w:t>📄 alembic\versions\f23968f5fa38_fix_split_column_to_integer.py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"""Fix split column back to INTEGER"""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Sequence, Union</w:t>
        <w:br/>
      </w:r>
      <w:r>
        <w:rPr>
          <w:rFonts w:ascii="Consolas" w:hAnsi="Consolas" w:eastAsia="Consolas"/>
          <w:color w:val="333333"/>
          <w:sz w:val="18"/>
        </w:rPr>
        <w:t>from alembic import op</w:t>
        <w:br/>
      </w:r>
      <w:r>
        <w:rPr>
          <w:rFonts w:ascii="Consolas" w:hAnsi="Consolas" w:eastAsia="Consolas"/>
          <w:color w:val="333333"/>
          <w:sz w:val="18"/>
        </w:rPr>
        <w:t>import sqlalchemy as 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revision identifiers</w:t>
        <w:br/>
      </w:r>
      <w:r>
        <w:rPr>
          <w:rFonts w:ascii="Consolas" w:hAnsi="Consolas" w:eastAsia="Consolas"/>
          <w:color w:val="333333"/>
          <w:sz w:val="18"/>
        </w:rPr>
        <w:t>revision: str = 'f23968f5fa38'</w:t>
        <w:br/>
      </w:r>
      <w:r>
        <w:rPr>
          <w:rFonts w:ascii="Consolas" w:hAnsi="Consolas" w:eastAsia="Consolas"/>
          <w:color w:val="333333"/>
          <w:sz w:val="18"/>
        </w:rPr>
        <w:t>down_revision: Union[str, None] = '07abffe60681'</w:t>
        <w:br/>
      </w:r>
      <w:r>
        <w:rPr>
          <w:rFonts w:ascii="Consolas" w:hAnsi="Consolas" w:eastAsia="Consolas"/>
          <w:color w:val="333333"/>
          <w:sz w:val="18"/>
        </w:rPr>
        <w:t>branch_labels: Union[str, Sequence[str], None] = None</w:t>
        <w:br/>
      </w:r>
      <w:r>
        <w:rPr>
          <w:rFonts w:ascii="Consolas" w:hAnsi="Consolas" w:eastAsia="Consolas"/>
          <w:color w:val="333333"/>
          <w:sz w:val="18"/>
        </w:rPr>
        <w:t>depends_on: Union[str, Sequence[str], None]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split::INTEGER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downgrade()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op.execute("""</w:t>
        <w:br/>
      </w:r>
      <w:r>
        <w:rPr>
          <w:rFonts w:ascii="Consolas" w:hAnsi="Consolas" w:eastAsia="Consolas"/>
          <w:color w:val="333333"/>
          <w:sz w:val="18"/>
        </w:rPr>
        <w:t xml:space="preserve">        ALTER TABLE splits </w:t>
        <w:br/>
      </w:r>
      <w:r>
        <w:rPr>
          <w:rFonts w:ascii="Consolas" w:hAnsi="Consolas" w:eastAsia="Consolas"/>
          <w:color w:val="333333"/>
          <w:sz w:val="18"/>
        </w:rPr>
        <w:t xml:space="preserve">        ALTER COLUMN split TYPE INTEGER </w:t>
        <w:br/>
      </w:r>
      <w:r>
        <w:rPr>
          <w:rFonts w:ascii="Consolas" w:hAnsi="Consolas" w:eastAsia="Consolas"/>
          <w:color w:val="333333"/>
          <w:sz w:val="18"/>
        </w:rPr>
        <w:t xml:space="preserve">        USING CASE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TRUE THEN 1</w:t>
        <w:br/>
      </w:r>
      <w:r>
        <w:rPr>
          <w:rFonts w:ascii="Consolas" w:hAnsi="Consolas" w:eastAsia="Consolas"/>
          <w:color w:val="333333"/>
          <w:sz w:val="18"/>
        </w:rPr>
        <w:t xml:space="preserve">            WHEN split = FALSE THEN 0</w:t>
        <w:br/>
      </w:r>
      <w:r>
        <w:rPr>
          <w:rFonts w:ascii="Consolas" w:hAnsi="Consolas" w:eastAsia="Consolas"/>
          <w:color w:val="333333"/>
          <w:sz w:val="18"/>
        </w:rPr>
        <w:t xml:space="preserve">            ELSE NULL</w:t>
        <w:br/>
      </w:r>
      <w:r>
        <w:rPr>
          <w:rFonts w:ascii="Consolas" w:hAnsi="Consolas" w:eastAsia="Consolas"/>
          <w:color w:val="333333"/>
          <w:sz w:val="18"/>
        </w:rPr>
        <w:t xml:space="preserve">        END</w:t>
        <w:br/>
      </w:r>
      <w:r>
        <w:rPr>
          <w:rFonts w:ascii="Consolas" w:hAnsi="Consolas" w:eastAsia="Consolas"/>
          <w:color w:val="333333"/>
          <w:sz w:val="18"/>
        </w:rPr>
        <w:t xml:space="preserve">    """)</w:t>
        <w:br/>
      </w:r>
    </w:p>
    <w:p>
      <w:pPr>
        <w:pStyle w:val="Heading3"/>
      </w:pPr>
      <w:r>
        <w:t>📄 app\staging_auth_app.py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staging_auth_app.py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sys.path.insert(0, os.path.join(os.path.dirname(__file__), "src"))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Flask, redirect, request, jsonify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get_authorization_url, store_tokens_from_callback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app = Flask(__name__)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@app.route("/auth/login")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Redirect to Strava OAuth URL (called manually from browser)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redirect(get_authorization_url())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@app.route("/auth/callback")</w:t>
        <w:br/>
      </w:r>
      <w:r>
        <w:rPr>
          <w:rFonts w:ascii="Consolas" w:hAnsi="Consolas" w:eastAsia="Consolas"/>
          <w:color w:val="333333"/>
          <w:sz w:val="18"/>
        </w:rPr>
        <w:t>def strava_callback():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Handle OAuth redirect from Strava, exchange code, and persist tokens.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"✅ Token stored",</w:t>
        <w:br/>
      </w:r>
      <w:r>
        <w:rPr>
          <w:rFonts w:ascii="Consolas" w:hAnsi="Consolas" w:eastAsia="Consolas"/>
          <w:color w:val="333333"/>
          <w:sz w:val="18"/>
        </w:rPr>
        <w:t xml:space="preserve">            "athlete_id":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@app.route("/ping")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staging OAuth app"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frontend\README.md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React + Vite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This template provides a minimal setup to get React working in Vite with HMR and some ESLint rules.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Currently, two official plugins are available: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- [@vitejs/plugin-react](https://github.com/vitejs/vite-plugin-react/blob/main/packages/plugin-react) uses [Babel](https://babeljs.io/) for Fast Refresh</w:t>
        <w:br/>
      </w:r>
      <w:r>
        <w:rPr>
          <w:rFonts w:ascii="Consolas" w:hAnsi="Consolas" w:eastAsia="Consolas"/>
          <w:color w:val="333333"/>
          <w:sz w:val="18"/>
        </w:rPr>
        <w:t>- [@vitejs/plugin-react-swc](https://github.com/vitejs/vite-plugin-react/blob/main/packages/plugin-react-swc) uses [SWC](https://swc.rs/) for Fast Refresh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## Expanding the ESLint configuration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you are developing a production application, we recommend using TypeScript with type-aware lint rules enabled. Check out the [TS template](https://github.com/vitejs/vite/tree/main/packages/create-vite/template-react-ts) for information on how to integrate TypeScript and [`typescript-eslint`](https://typescript-eslint.io) in your project.</w:t>
        <w:br/>
      </w:r>
    </w:p>
    <w:p>
      <w:pPr>
        <w:pStyle w:val="Heading3"/>
      </w:pPr>
      <w:r>
        <w:t>📄 frontend\eslint.config.js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js from '@eslint/js'</w:t>
        <w:br/>
      </w:r>
      <w:r>
        <w:rPr>
          <w:rFonts w:ascii="Consolas" w:hAnsi="Consolas" w:eastAsia="Consolas"/>
          <w:color w:val="333333"/>
          <w:sz w:val="18"/>
        </w:rPr>
        <w:t>import globals from 'globals'</w:t>
        <w:br/>
      </w:r>
      <w:r>
        <w:rPr>
          <w:rFonts w:ascii="Consolas" w:hAnsi="Consolas" w:eastAsia="Consolas"/>
          <w:color w:val="333333"/>
          <w:sz w:val="18"/>
        </w:rPr>
        <w:t>import reactHooks from 'eslint-plugin-react-hooks'</w:t>
        <w:br/>
      </w:r>
      <w:r>
        <w:rPr>
          <w:rFonts w:ascii="Consolas" w:hAnsi="Consolas" w:eastAsia="Consolas"/>
          <w:color w:val="333333"/>
          <w:sz w:val="18"/>
        </w:rPr>
        <w:t>import reactRefresh from 'eslint-plugin-react-refresh'</w:t>
        <w:br/>
      </w:r>
      <w:r>
        <w:rPr>
          <w:rFonts w:ascii="Consolas" w:hAnsi="Consolas" w:eastAsia="Consolas"/>
          <w:color w:val="333333"/>
          <w:sz w:val="18"/>
        </w:rPr>
        <w:t>import { defineConfig, globalIgnores } from 'eslint/config'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defineConfig([</w:t>
        <w:br/>
      </w:r>
      <w:r>
        <w:rPr>
          <w:rFonts w:ascii="Consolas" w:hAnsi="Consolas" w:eastAsia="Consolas"/>
          <w:color w:val="333333"/>
          <w:sz w:val="18"/>
        </w:rPr>
        <w:t xml:space="preserve">  globalIgnores(['dist']),</w:t>
        <w:br/>
      </w:r>
      <w:r>
        <w:rPr>
          <w:rFonts w:ascii="Consolas" w:hAnsi="Consolas" w:eastAsia="Consolas"/>
          <w:color w:val="333333"/>
          <w:sz w:val="18"/>
        </w:rPr>
        <w:t xml:space="preserve">  {</w:t>
        <w:br/>
      </w:r>
      <w:r>
        <w:rPr>
          <w:rFonts w:ascii="Consolas" w:hAnsi="Consolas" w:eastAsia="Consolas"/>
          <w:color w:val="333333"/>
          <w:sz w:val="18"/>
        </w:rPr>
        <w:t xml:space="preserve">    files: ['**/*.{js,jsx}'],</w:t>
        <w:br/>
      </w:r>
      <w:r>
        <w:rPr>
          <w:rFonts w:ascii="Consolas" w:hAnsi="Consolas" w:eastAsia="Consolas"/>
          <w:color w:val="333333"/>
          <w:sz w:val="18"/>
        </w:rPr>
        <w:t xml:space="preserve">    extends: [</w:t>
        <w:br/>
      </w:r>
      <w:r>
        <w:rPr>
          <w:rFonts w:ascii="Consolas" w:hAnsi="Consolas" w:eastAsia="Consolas"/>
          <w:color w:val="333333"/>
          <w:sz w:val="18"/>
        </w:rPr>
        <w:t xml:space="preserve">      js.configs.recommended,</w:t>
        <w:br/>
      </w:r>
      <w:r>
        <w:rPr>
          <w:rFonts w:ascii="Consolas" w:hAnsi="Consolas" w:eastAsia="Consolas"/>
          <w:color w:val="333333"/>
          <w:sz w:val="18"/>
        </w:rPr>
        <w:t xml:space="preserve">      reactHooks.configs['recommended-latest'],</w:t>
        <w:br/>
      </w:r>
      <w:r>
        <w:rPr>
          <w:rFonts w:ascii="Consolas" w:hAnsi="Consolas" w:eastAsia="Consolas"/>
          <w:color w:val="333333"/>
          <w:sz w:val="18"/>
        </w:rPr>
        <w:t xml:space="preserve">      reactRefresh.configs.vite,</w:t>
        <w:br/>
      </w:r>
      <w:r>
        <w:rPr>
          <w:rFonts w:ascii="Consolas" w:hAnsi="Consolas" w:eastAsia="Consolas"/>
          <w:color w:val="333333"/>
          <w:sz w:val="18"/>
        </w:rPr>
        <w:t xml:space="preserve">    ],</w:t>
        <w:br/>
      </w:r>
      <w:r>
        <w:rPr>
          <w:rFonts w:ascii="Consolas" w:hAnsi="Consolas" w:eastAsia="Consolas"/>
          <w:color w:val="333333"/>
          <w:sz w:val="18"/>
        </w:rPr>
        <w:t xml:space="preserve">    languageOptions: {</w:t>
        <w:br/>
      </w:r>
      <w:r>
        <w:rPr>
          <w:rFonts w:ascii="Consolas" w:hAnsi="Consolas" w:eastAsia="Consolas"/>
          <w:color w:val="333333"/>
          <w:sz w:val="18"/>
        </w:rPr>
        <w:t xml:space="preserve">      ecmaVersion: 2020,</w:t>
        <w:br/>
      </w:r>
      <w:r>
        <w:rPr>
          <w:rFonts w:ascii="Consolas" w:hAnsi="Consolas" w:eastAsia="Consolas"/>
          <w:color w:val="333333"/>
          <w:sz w:val="18"/>
        </w:rPr>
        <w:t xml:space="preserve">      globals: globals.browser,</w:t>
        <w:br/>
      </w:r>
      <w:r>
        <w:rPr>
          <w:rFonts w:ascii="Consolas" w:hAnsi="Consolas" w:eastAsia="Consolas"/>
          <w:color w:val="333333"/>
          <w:sz w:val="18"/>
        </w:rPr>
        <w:t xml:space="preserve">      parserOptions: {</w:t>
        <w:br/>
      </w:r>
      <w:r>
        <w:rPr>
          <w:rFonts w:ascii="Consolas" w:hAnsi="Consolas" w:eastAsia="Consolas"/>
          <w:color w:val="333333"/>
          <w:sz w:val="18"/>
        </w:rPr>
        <w:t xml:space="preserve">        ecmaVersion: 'latest',</w:t>
        <w:br/>
      </w:r>
      <w:r>
        <w:rPr>
          <w:rFonts w:ascii="Consolas" w:hAnsi="Consolas" w:eastAsia="Consolas"/>
          <w:color w:val="333333"/>
          <w:sz w:val="18"/>
        </w:rPr>
        <w:t xml:space="preserve">        ecmaFeatures: { jsx: true },</w:t>
        <w:br/>
      </w:r>
      <w:r>
        <w:rPr>
          <w:rFonts w:ascii="Consolas" w:hAnsi="Consolas" w:eastAsia="Consolas"/>
          <w:color w:val="333333"/>
          <w:sz w:val="18"/>
        </w:rPr>
        <w:t xml:space="preserve">        sourceType: 'module',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  rules: {</w:t>
        <w:br/>
      </w:r>
      <w:r>
        <w:rPr>
          <w:rFonts w:ascii="Consolas" w:hAnsi="Consolas" w:eastAsia="Consolas"/>
          <w:color w:val="333333"/>
          <w:sz w:val="18"/>
        </w:rPr>
        <w:t xml:space="preserve">      'no-unused-vars': ['error', { varsIgnorePattern: '^[A-Z_]' }],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])</w:t>
        <w:br/>
      </w:r>
    </w:p>
    <w:p>
      <w:pPr>
        <w:pStyle w:val="Heading3"/>
      </w:pPr>
      <w:r>
        <w:t>📄 frontend\src\App.css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#root {</w:t>
        <w:br/>
      </w:r>
      <w:r>
        <w:rPr>
          <w:rFonts w:ascii="Consolas" w:hAnsi="Consolas" w:eastAsia="Consolas"/>
          <w:color w:val="333333"/>
          <w:sz w:val="18"/>
        </w:rPr>
        <w:t xml:space="preserve">  max-width: 1280px;</w:t>
        <w:br/>
      </w:r>
      <w:r>
        <w:rPr>
          <w:rFonts w:ascii="Consolas" w:hAnsi="Consolas" w:eastAsia="Consolas"/>
          <w:color w:val="333333"/>
          <w:sz w:val="18"/>
        </w:rPr>
        <w:t xml:space="preserve">  margin: 0 auto;</w:t>
        <w:br/>
      </w:r>
      <w:r>
        <w:rPr>
          <w:rFonts w:ascii="Consolas" w:hAnsi="Consolas" w:eastAsia="Consolas"/>
          <w:color w:val="333333"/>
          <w:sz w:val="18"/>
        </w:rPr>
        <w:t xml:space="preserve">  padding: 2rem;</w:t>
        <w:br/>
      </w:r>
      <w:r>
        <w:rPr>
          <w:rFonts w:ascii="Consolas" w:hAnsi="Consolas" w:eastAsia="Consolas"/>
          <w:color w:val="333333"/>
          <w:sz w:val="18"/>
        </w:rPr>
        <w:t xml:space="preserve">  text-align: center;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.logo {</w:t>
        <w:br/>
      </w:r>
      <w:r>
        <w:rPr>
          <w:rFonts w:ascii="Consolas" w:hAnsi="Consolas" w:eastAsia="Consolas"/>
          <w:color w:val="333333"/>
          <w:sz w:val="18"/>
        </w:rPr>
        <w:t xml:space="preserve">  height: 6em;</w:t>
        <w:br/>
      </w:r>
      <w:r>
        <w:rPr>
          <w:rFonts w:ascii="Consolas" w:hAnsi="Consolas" w:eastAsia="Consolas"/>
          <w:color w:val="333333"/>
          <w:sz w:val="18"/>
        </w:rPr>
        <w:t xml:space="preserve">  padding: 1.5em;</w:t>
        <w:br/>
      </w:r>
      <w:r>
        <w:rPr>
          <w:rFonts w:ascii="Consolas" w:hAnsi="Consolas" w:eastAsia="Consolas"/>
          <w:color w:val="333333"/>
          <w:sz w:val="18"/>
        </w:rPr>
        <w:t xml:space="preserve">  will-change: filter;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filter 300ms;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#646cffaa);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.logo.react:hover {</w:t>
        <w:br/>
      </w:r>
      <w:r>
        <w:rPr>
          <w:rFonts w:ascii="Consolas" w:hAnsi="Consolas" w:eastAsia="Consolas"/>
          <w:color w:val="333333"/>
          <w:sz w:val="18"/>
        </w:rPr>
        <w:t xml:space="preserve">  filter: drop-shadow(0 0 2em #61dafbaa);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@keyframes logo-spin {</w:t>
        <w:br/>
      </w:r>
      <w:r>
        <w:rPr>
          <w:rFonts w:ascii="Consolas" w:hAnsi="Consolas" w:eastAsia="Consolas"/>
          <w:color w:val="333333"/>
          <w:sz w:val="18"/>
        </w:rPr>
        <w:t xml:space="preserve">  from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to {</w:t>
        <w:br/>
      </w:r>
      <w:r>
        <w:rPr>
          <w:rFonts w:ascii="Consolas" w:hAnsi="Consolas" w:eastAsia="Consolas"/>
          <w:color w:val="333333"/>
          <w:sz w:val="18"/>
        </w:rPr>
        <w:t xml:space="preserve">    transform: rotate(360deg);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(prefers-reduced-motion: no-preference) {</w:t>
        <w:br/>
      </w:r>
      <w:r>
        <w:rPr>
          <w:rFonts w:ascii="Consolas" w:hAnsi="Consolas" w:eastAsia="Consolas"/>
          <w:color w:val="333333"/>
          <w:sz w:val="18"/>
        </w:rPr>
        <w:t xml:space="preserve">  a:nth-of-type(2) .logo {</w:t>
        <w:br/>
      </w:r>
      <w:r>
        <w:rPr>
          <w:rFonts w:ascii="Consolas" w:hAnsi="Consolas" w:eastAsia="Consolas"/>
          <w:color w:val="333333"/>
          <w:sz w:val="18"/>
        </w:rPr>
        <w:t xml:space="preserve">    animation: logo-spin infinite 20s linear;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.card {</w:t>
        <w:br/>
      </w:r>
      <w:r>
        <w:rPr>
          <w:rFonts w:ascii="Consolas" w:hAnsi="Consolas" w:eastAsia="Consolas"/>
          <w:color w:val="333333"/>
          <w:sz w:val="18"/>
        </w:rPr>
        <w:t xml:space="preserve">  padding: 2em;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.read-the-docs {</w:t>
        <w:br/>
      </w:r>
      <w:r>
        <w:rPr>
          <w:rFonts w:ascii="Consolas" w:hAnsi="Consolas" w:eastAsia="Consolas"/>
          <w:color w:val="333333"/>
          <w:sz w:val="18"/>
        </w:rPr>
        <w:t xml:space="preserve">  color: #888;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frontend\src\index.css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 {</w:t>
        <w:br/>
      </w:r>
      <w:r>
        <w:rPr>
          <w:rFonts w:ascii="Consolas" w:hAnsi="Consolas" w:eastAsia="Consolas"/>
          <w:color w:val="333333"/>
          <w:sz w:val="18"/>
        </w:rPr>
        <w:t xml:space="preserve">  font-family: system-ui, Avenir, Helvetica, Arial, sans-serif;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1.5;</w:t>
        <w:br/>
      </w:r>
      <w:r>
        <w:rPr>
          <w:rFonts w:ascii="Consolas" w:hAnsi="Consolas" w:eastAsia="Consolas"/>
          <w:color w:val="333333"/>
          <w:sz w:val="18"/>
        </w:rPr>
        <w:t xml:space="preserve">  font-weight: 400;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color-scheme: light dark;</w:t>
        <w:br/>
      </w:r>
      <w:r>
        <w:rPr>
          <w:rFonts w:ascii="Consolas" w:hAnsi="Consolas" w:eastAsia="Consolas"/>
          <w:color w:val="333333"/>
          <w:sz w:val="18"/>
        </w:rPr>
        <w:t xml:space="preserve">  color: rgba(255, 255, 255, 0.87);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#242424;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font-synthesis: none;</w:t>
        <w:br/>
      </w:r>
      <w:r>
        <w:rPr>
          <w:rFonts w:ascii="Consolas" w:hAnsi="Consolas" w:eastAsia="Consolas"/>
          <w:color w:val="333333"/>
          <w:sz w:val="18"/>
        </w:rPr>
        <w:t xml:space="preserve">  text-rendering: optimizeLegibility;</w:t>
        <w:br/>
      </w:r>
      <w:r>
        <w:rPr>
          <w:rFonts w:ascii="Consolas" w:hAnsi="Consolas" w:eastAsia="Consolas"/>
          <w:color w:val="333333"/>
          <w:sz w:val="18"/>
        </w:rPr>
        <w:t xml:space="preserve">  -webkit-font-smoothing: antialiased;</w:t>
        <w:br/>
      </w:r>
      <w:r>
        <w:rPr>
          <w:rFonts w:ascii="Consolas" w:hAnsi="Consolas" w:eastAsia="Consolas"/>
          <w:color w:val="333333"/>
          <w:sz w:val="18"/>
        </w:rPr>
        <w:t xml:space="preserve">  -moz-osx-font-smoothing: grayscale;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 {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color: #646cff;</w:t>
        <w:br/>
      </w:r>
      <w:r>
        <w:rPr>
          <w:rFonts w:ascii="Consolas" w:hAnsi="Consolas" w:eastAsia="Consolas"/>
          <w:color w:val="333333"/>
          <w:sz w:val="18"/>
        </w:rPr>
        <w:t xml:space="preserve">  text-decoration: inherit;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a:hover {</w:t>
        <w:br/>
      </w:r>
      <w:r>
        <w:rPr>
          <w:rFonts w:ascii="Consolas" w:hAnsi="Consolas" w:eastAsia="Consolas"/>
          <w:color w:val="333333"/>
          <w:sz w:val="18"/>
        </w:rPr>
        <w:t xml:space="preserve">  color: #535bf2;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</w:t>
        <w:br/>
      </w:r>
      <w:r>
        <w:rPr>
          <w:rFonts w:ascii="Consolas" w:hAnsi="Consolas" w:eastAsia="Consolas"/>
          <w:color w:val="333333"/>
          <w:sz w:val="18"/>
        </w:rPr>
        <w:t xml:space="preserve">  margin: 0;</w:t>
        <w:br/>
      </w:r>
      <w:r>
        <w:rPr>
          <w:rFonts w:ascii="Consolas" w:hAnsi="Consolas" w:eastAsia="Consolas"/>
          <w:color w:val="333333"/>
          <w:sz w:val="18"/>
        </w:rPr>
        <w:t xml:space="preserve">  display: flex;</w:t>
        <w:br/>
      </w:r>
      <w:r>
        <w:rPr>
          <w:rFonts w:ascii="Consolas" w:hAnsi="Consolas" w:eastAsia="Consolas"/>
          <w:color w:val="333333"/>
          <w:sz w:val="18"/>
        </w:rPr>
        <w:t xml:space="preserve">  place-items: center;</w:t>
        <w:br/>
      </w:r>
      <w:r>
        <w:rPr>
          <w:rFonts w:ascii="Consolas" w:hAnsi="Consolas" w:eastAsia="Consolas"/>
          <w:color w:val="333333"/>
          <w:sz w:val="18"/>
        </w:rPr>
        <w:t xml:space="preserve">  min-width: 320px;</w:t>
        <w:br/>
      </w:r>
      <w:r>
        <w:rPr>
          <w:rFonts w:ascii="Consolas" w:hAnsi="Consolas" w:eastAsia="Consolas"/>
          <w:color w:val="333333"/>
          <w:sz w:val="18"/>
        </w:rPr>
        <w:t xml:space="preserve">  min-height: 100vh;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</w:t>
        <w:br/>
      </w:r>
      <w:r>
        <w:rPr>
          <w:rFonts w:ascii="Consolas" w:hAnsi="Consolas" w:eastAsia="Consolas"/>
          <w:color w:val="333333"/>
          <w:sz w:val="18"/>
        </w:rPr>
        <w:t xml:space="preserve">  font-size: 3.2em;</w:t>
        <w:br/>
      </w:r>
      <w:r>
        <w:rPr>
          <w:rFonts w:ascii="Consolas" w:hAnsi="Consolas" w:eastAsia="Consolas"/>
          <w:color w:val="333333"/>
          <w:sz w:val="18"/>
        </w:rPr>
        <w:t xml:space="preserve">  line-height: 1.1;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button {</w:t>
        <w:br/>
      </w:r>
      <w:r>
        <w:rPr>
          <w:rFonts w:ascii="Consolas" w:hAnsi="Consolas" w:eastAsia="Consolas"/>
          <w:color w:val="333333"/>
          <w:sz w:val="18"/>
        </w:rPr>
        <w:t xml:space="preserve">  border-radius: 8px;</w:t>
        <w:br/>
      </w:r>
      <w:r>
        <w:rPr>
          <w:rFonts w:ascii="Consolas" w:hAnsi="Consolas" w:eastAsia="Consolas"/>
          <w:color w:val="333333"/>
          <w:sz w:val="18"/>
        </w:rPr>
        <w:t xml:space="preserve">  border: 1px solid transparent;</w:t>
        <w:br/>
      </w:r>
      <w:r>
        <w:rPr>
          <w:rFonts w:ascii="Consolas" w:hAnsi="Consolas" w:eastAsia="Consolas"/>
          <w:color w:val="333333"/>
          <w:sz w:val="18"/>
        </w:rPr>
        <w:t xml:space="preserve">  padding: 0.6em 1.2em;</w:t>
        <w:br/>
      </w:r>
      <w:r>
        <w:rPr>
          <w:rFonts w:ascii="Consolas" w:hAnsi="Consolas" w:eastAsia="Consolas"/>
          <w:color w:val="333333"/>
          <w:sz w:val="18"/>
        </w:rPr>
        <w:t xml:space="preserve">  font-size: 1em;</w:t>
        <w:br/>
      </w:r>
      <w:r>
        <w:rPr>
          <w:rFonts w:ascii="Consolas" w:hAnsi="Consolas" w:eastAsia="Consolas"/>
          <w:color w:val="333333"/>
          <w:sz w:val="18"/>
        </w:rPr>
        <w:t xml:space="preserve">  font-weight: 500;</w:t>
        <w:br/>
      </w:r>
      <w:r>
        <w:rPr>
          <w:rFonts w:ascii="Consolas" w:hAnsi="Consolas" w:eastAsia="Consolas"/>
          <w:color w:val="333333"/>
          <w:sz w:val="18"/>
        </w:rPr>
        <w:t xml:space="preserve">  font-family: inherit;</w:t>
        <w:br/>
      </w:r>
      <w:r>
        <w:rPr>
          <w:rFonts w:ascii="Consolas" w:hAnsi="Consolas" w:eastAsia="Consolas"/>
          <w:color w:val="333333"/>
          <w:sz w:val="18"/>
        </w:rPr>
        <w:t xml:space="preserve">  background-color: #1a1a1a;</w:t>
        <w:br/>
      </w:r>
      <w:r>
        <w:rPr>
          <w:rFonts w:ascii="Consolas" w:hAnsi="Consolas" w:eastAsia="Consolas"/>
          <w:color w:val="333333"/>
          <w:sz w:val="18"/>
        </w:rPr>
        <w:t xml:space="preserve">  cursor: pointer;</w:t>
        <w:br/>
      </w:r>
      <w:r>
        <w:rPr>
          <w:rFonts w:ascii="Consolas" w:hAnsi="Consolas" w:eastAsia="Consolas"/>
          <w:color w:val="333333"/>
          <w:sz w:val="18"/>
        </w:rPr>
        <w:t xml:space="preserve">  transition: border-color 0.25s;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button:hover {</w:t>
        <w:br/>
      </w:r>
      <w:r>
        <w:rPr>
          <w:rFonts w:ascii="Consolas" w:hAnsi="Consolas" w:eastAsia="Consolas"/>
          <w:color w:val="333333"/>
          <w:sz w:val="18"/>
        </w:rPr>
        <w:t xml:space="preserve">  border-color: #646cff;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t>button:focus,</w:t>
        <w:br/>
      </w:r>
      <w:r>
        <w:rPr>
          <w:rFonts w:ascii="Consolas" w:hAnsi="Consolas" w:eastAsia="Consolas"/>
          <w:color w:val="333333"/>
          <w:sz w:val="18"/>
        </w:rPr>
        <w:t>button:focus-visible {</w:t>
        <w:br/>
      </w:r>
      <w:r>
        <w:rPr>
          <w:rFonts w:ascii="Consolas" w:hAnsi="Consolas" w:eastAsia="Consolas"/>
          <w:color w:val="333333"/>
          <w:sz w:val="18"/>
        </w:rPr>
        <w:t xml:space="preserve">  outline: 4px auto -webkit-focus-ring-color;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light) {</w:t>
        <w:br/>
      </w:r>
      <w:r>
        <w:rPr>
          <w:rFonts w:ascii="Consolas" w:hAnsi="Consolas" w:eastAsia="Consolas"/>
          <w:color w:val="333333"/>
          <w:sz w:val="18"/>
        </w:rPr>
        <w:t xml:space="preserve">  :root {</w:t>
        <w:br/>
      </w:r>
      <w:r>
        <w:rPr>
          <w:rFonts w:ascii="Consolas" w:hAnsi="Consolas" w:eastAsia="Consolas"/>
          <w:color w:val="333333"/>
          <w:sz w:val="18"/>
        </w:rPr>
        <w:t xml:space="preserve">    color: #213547;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#ffffff;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a:hover {</w:t>
        <w:br/>
      </w:r>
      <w:r>
        <w:rPr>
          <w:rFonts w:ascii="Consolas" w:hAnsi="Consolas" w:eastAsia="Consolas"/>
          <w:color w:val="333333"/>
          <w:sz w:val="18"/>
        </w:rPr>
        <w:t xml:space="preserve">    color: #747bff;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 xml:space="preserve">  button {</w:t>
        <w:br/>
      </w:r>
      <w:r>
        <w:rPr>
          <w:rFonts w:ascii="Consolas" w:hAnsi="Consolas" w:eastAsia="Consolas"/>
          <w:color w:val="333333"/>
          <w:sz w:val="18"/>
        </w:rPr>
        <w:t xml:space="preserve">    background-color: #f9f9f9;</w:t>
        <w:br/>
      </w:r>
      <w:r>
        <w:rPr>
          <w:rFonts w:ascii="Consolas" w:hAnsi="Consolas" w:eastAsia="Consolas"/>
          <w:color w:val="333333"/>
          <w:sz w:val="18"/>
        </w:rPr>
        <w:t xml:space="preserve">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frontend\vite.config.js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{ defineConfig } from 'vite';</w:t>
        <w:br/>
      </w:r>
      <w:r>
        <w:rPr>
          <w:rFonts w:ascii="Consolas" w:hAnsi="Consolas" w:eastAsia="Consolas"/>
          <w:color w:val="333333"/>
          <w:sz w:val="18"/>
        </w:rPr>
        <w:t>import react from '@vitejs/plugin-react';</w:t>
        <w:br/>
      </w:r>
      <w:r>
        <w:rPr>
          <w:rFonts w:ascii="Consolas" w:hAnsi="Consolas" w:eastAsia="Consolas"/>
          <w:color w:val="333333"/>
          <w:sz w:val="18"/>
        </w:rPr>
        <w:t>import path from 'path';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export default defineConfig({</w:t>
        <w:br/>
      </w:r>
      <w:r>
        <w:rPr>
          <w:rFonts w:ascii="Consolas" w:hAnsi="Consolas" w:eastAsia="Consolas"/>
          <w:color w:val="333333"/>
          <w:sz w:val="18"/>
        </w:rPr>
        <w:t xml:space="preserve">  base: '/',</w:t>
        <w:br/>
      </w:r>
      <w:r>
        <w:rPr>
          <w:rFonts w:ascii="Consolas" w:hAnsi="Consolas" w:eastAsia="Consolas"/>
          <w:color w:val="333333"/>
          <w:sz w:val="18"/>
        </w:rPr>
        <w:t xml:space="preserve">  plugins: [react()],</w:t>
        <w:br/>
      </w:r>
      <w:r>
        <w:rPr>
          <w:rFonts w:ascii="Consolas" w:hAnsi="Consolas" w:eastAsia="Consolas"/>
          <w:color w:val="333333"/>
          <w:sz w:val="18"/>
        </w:rPr>
        <w:t xml:space="preserve">  resolve: {</w:t>
        <w:br/>
      </w:r>
      <w:r>
        <w:rPr>
          <w:rFonts w:ascii="Consolas" w:hAnsi="Consolas" w:eastAsia="Consolas"/>
          <w:color w:val="333333"/>
          <w:sz w:val="18"/>
        </w:rPr>
        <w:t xml:space="preserve">    alias: {</w:t>
        <w:br/>
      </w:r>
      <w:r>
        <w:rPr>
          <w:rFonts w:ascii="Consolas" w:hAnsi="Consolas" w:eastAsia="Consolas"/>
          <w:color w:val="333333"/>
          <w:sz w:val="18"/>
        </w:rPr>
        <w:t xml:space="preserve">      '@': path.resolve(__dirname, './src'),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 xml:space="preserve">  server: {</w:t>
        <w:br/>
      </w:r>
      <w:r>
        <w:rPr>
          <w:rFonts w:ascii="Consolas" w:hAnsi="Consolas" w:eastAsia="Consolas"/>
          <w:color w:val="333333"/>
          <w:sz w:val="18"/>
        </w:rPr>
        <w:t xml:space="preserve">    proxy: {</w:t>
        <w:br/>
      </w:r>
      <w:r>
        <w:rPr>
          <w:rFonts w:ascii="Consolas" w:hAnsi="Consolas" w:eastAsia="Consolas"/>
          <w:color w:val="333333"/>
          <w:sz w:val="18"/>
        </w:rPr>
        <w:t xml:space="preserve">      '/auth': {</w:t>
        <w:br/>
      </w:r>
      <w:r>
        <w:rPr>
          <w:rFonts w:ascii="Consolas" w:hAnsi="Consolas" w:eastAsia="Consolas"/>
          <w:color w:val="333333"/>
          <w:sz w:val="18"/>
        </w:rPr>
        <w:t xml:space="preserve">        target: 'http://localhost:5000',</w:t>
        <w:br/>
      </w:r>
      <w:r>
        <w:rPr>
          <w:rFonts w:ascii="Consolas" w:hAnsi="Consolas" w:eastAsia="Consolas"/>
          <w:color w:val="333333"/>
          <w:sz w:val="18"/>
        </w:rPr>
        <w:t xml:space="preserve">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  '/admin': {</w:t>
        <w:br/>
      </w:r>
      <w:r>
        <w:rPr>
          <w:rFonts w:ascii="Consolas" w:hAnsi="Consolas" w:eastAsia="Consolas"/>
          <w:color w:val="333333"/>
          <w:sz w:val="18"/>
        </w:rPr>
        <w:t xml:space="preserve">        target: 'http://localhost:5000',</w:t>
        <w:br/>
      </w:r>
      <w:r>
        <w:rPr>
          <w:rFonts w:ascii="Consolas" w:hAnsi="Consolas" w:eastAsia="Consolas"/>
          <w:color w:val="333333"/>
          <w:sz w:val="18"/>
        </w:rPr>
        <w:t xml:space="preserve">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  '/sync': {</w:t>
        <w:br/>
      </w:r>
      <w:r>
        <w:rPr>
          <w:rFonts w:ascii="Consolas" w:hAnsi="Consolas" w:eastAsia="Consolas"/>
          <w:color w:val="333333"/>
          <w:sz w:val="18"/>
        </w:rPr>
        <w:t xml:space="preserve">        target: 'http://localhost:5000',</w:t>
        <w:br/>
      </w:r>
      <w:r>
        <w:rPr>
          <w:rFonts w:ascii="Consolas" w:hAnsi="Consolas" w:eastAsia="Consolas"/>
          <w:color w:val="333333"/>
          <w:sz w:val="18"/>
        </w:rPr>
        <w:t xml:space="preserve">        changeOrigin: true,</w:t>
        <w:br/>
      </w:r>
      <w:r>
        <w:rPr>
          <w:rFonts w:ascii="Consolas" w:hAnsi="Consolas" w:eastAsia="Consolas"/>
          <w:color w:val="333333"/>
          <w:sz w:val="18"/>
        </w:rPr>
        <w:t xml:space="preserve">        secure: false,</w:t>
        <w:br/>
      </w:r>
      <w:r>
        <w:rPr>
          <w:rFonts w:ascii="Consolas" w:hAnsi="Consolas" w:eastAsia="Consolas"/>
          <w:color w:val="333333"/>
          <w:sz w:val="18"/>
        </w:rPr>
        <w:t xml:space="preserve">      },</w:t>
        <w:br/>
      </w:r>
      <w:r>
        <w:rPr>
          <w:rFonts w:ascii="Consolas" w:hAnsi="Consolas" w:eastAsia="Consolas"/>
          <w:color w:val="333333"/>
          <w:sz w:val="18"/>
        </w:rPr>
        <w:t xml:space="preserve">    },</w:t>
        <w:br/>
      </w:r>
      <w:r>
        <w:rPr>
          <w:rFonts w:ascii="Consolas" w:hAnsi="Consolas" w:eastAsia="Consolas"/>
          <w:color w:val="333333"/>
          <w:sz w:val="18"/>
        </w:rPr>
        <w:t xml:space="preserve">  },</w:t>
        <w:br/>
      </w:r>
      <w:r>
        <w:rPr>
          <w:rFonts w:ascii="Consolas" w:hAnsi="Consolas" w:eastAsia="Consolas"/>
          <w:color w:val="333333"/>
          <w:sz w:val="18"/>
        </w:rPr>
        <w:t>});</w:t>
        <w:br/>
      </w:r>
    </w:p>
    <w:p>
      <w:pPr>
        <w:pStyle w:val="Heading3"/>
      </w:pPr>
      <w:r>
        <w:t>📄 htmlcov\coverage_html_cb_497bf287.js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// Licensed under the Apache License: http://www.apache.org/licenses/LICENSE-2.0</w:t>
        <w:br/>
      </w:r>
      <w:r>
        <w:rPr>
          <w:rFonts w:ascii="Consolas" w:hAnsi="Consolas" w:eastAsia="Consolas"/>
          <w:color w:val="333333"/>
          <w:sz w:val="18"/>
        </w:rPr>
        <w:t>// For details: https://github.com/nedbat/coveragepy/blob/master/NOTICE.txt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Coverage.py HTML report browser code.</w:t>
        <w:br/>
      </w:r>
      <w:r>
        <w:rPr>
          <w:rFonts w:ascii="Consolas" w:hAnsi="Consolas" w:eastAsia="Consolas"/>
          <w:color w:val="333333"/>
          <w:sz w:val="18"/>
        </w:rPr>
        <w:t>/*jslint browser: true, sloppy: true, vars: true, plusplus: true, maxerr: 50, indent: 4 */</w:t>
        <w:br/>
      </w:r>
      <w:r>
        <w:rPr>
          <w:rFonts w:ascii="Consolas" w:hAnsi="Consolas" w:eastAsia="Consolas"/>
          <w:color w:val="333333"/>
          <w:sz w:val="18"/>
        </w:rPr>
        <w:t>/*global coverage: true, document, window, $ */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 = {};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General helpers</w:t>
        <w:br/>
      </w:r>
      <w:r>
        <w:rPr>
          <w:rFonts w:ascii="Consolas" w:hAnsi="Consolas" w:eastAsia="Consolas"/>
          <w:color w:val="333333"/>
          <w:sz w:val="18"/>
        </w:rPr>
        <w:t>function debounce(callback, wait) {</w:t>
        <w:br/>
      </w:r>
      <w:r>
        <w:rPr>
          <w:rFonts w:ascii="Consolas" w:hAnsi="Consolas" w:eastAsia="Consolas"/>
          <w:color w:val="333333"/>
          <w:sz w:val="18"/>
        </w:rPr>
        <w:t xml:space="preserve">    let timeoutId = null;</w:t>
        <w:br/>
      </w:r>
      <w:r>
        <w:rPr>
          <w:rFonts w:ascii="Consolas" w:hAnsi="Consolas" w:eastAsia="Consolas"/>
          <w:color w:val="333333"/>
          <w:sz w:val="18"/>
        </w:rPr>
        <w:t xml:space="preserve">    return function(...args) {</w:t>
        <w:br/>
      </w:r>
      <w:r>
        <w:rPr>
          <w:rFonts w:ascii="Consolas" w:hAnsi="Consolas" w:eastAsia="Consolas"/>
          <w:color w:val="333333"/>
          <w:sz w:val="18"/>
        </w:rPr>
        <w:t xml:space="preserve">        clearTimeout(timeoutId);</w:t>
        <w:br/>
      </w:r>
      <w:r>
        <w:rPr>
          <w:rFonts w:ascii="Consolas" w:hAnsi="Consolas" w:eastAsia="Consolas"/>
          <w:color w:val="333333"/>
          <w:sz w:val="18"/>
        </w:rPr>
        <w:t xml:space="preserve">        timeoutId = setTimeout(()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callback.apply(this, args);</w:t>
        <w:br/>
      </w:r>
      <w:r>
        <w:rPr>
          <w:rFonts w:ascii="Consolas" w:hAnsi="Consolas" w:eastAsia="Consolas"/>
          <w:color w:val="333333"/>
          <w:sz w:val="18"/>
        </w:rPr>
        <w:t xml:space="preserve">        }, wait);</w:t>
        <w:br/>
      </w:r>
      <w:r>
        <w:rPr>
          <w:rFonts w:ascii="Consolas" w:hAnsi="Consolas" w:eastAsia="Consolas"/>
          <w:color w:val="333333"/>
          <w:sz w:val="18"/>
        </w:rPr>
        <w:t xml:space="preserve">    };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checkVisible(element) {</w:t>
        <w:br/>
      </w:r>
      <w:r>
        <w:rPr>
          <w:rFonts w:ascii="Consolas" w:hAnsi="Consolas" w:eastAsia="Consolas"/>
          <w:color w:val="333333"/>
          <w:sz w:val="18"/>
        </w:rPr>
        <w:t xml:space="preserve">    const rect = element.getBoundingClientRect();</w:t>
        <w:br/>
      </w:r>
      <w:r>
        <w:rPr>
          <w:rFonts w:ascii="Consolas" w:hAnsi="Consolas" w:eastAsia="Consolas"/>
          <w:color w:val="333333"/>
          <w:sz w:val="18"/>
        </w:rPr>
        <w:t xml:space="preserve">    const viewBottom = Math.max(document.documentElement.clientHeight, window.innerHeight);</w:t>
        <w:br/>
      </w:r>
      <w:r>
        <w:rPr>
          <w:rFonts w:ascii="Consolas" w:hAnsi="Consolas" w:eastAsia="Consolas"/>
          <w:color w:val="333333"/>
          <w:sz w:val="18"/>
        </w:rPr>
        <w:t xml:space="preserve">    const viewTop = 30;</w:t>
        <w:br/>
      </w:r>
      <w:r>
        <w:rPr>
          <w:rFonts w:ascii="Consolas" w:hAnsi="Consolas" w:eastAsia="Consolas"/>
          <w:color w:val="333333"/>
          <w:sz w:val="18"/>
        </w:rPr>
        <w:t xml:space="preserve">    return !(rect.bottom &lt; viewTop || rect.top &gt;= viewBottom);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on_click(sel, fn) {</w:t>
        <w:br/>
      </w:r>
      <w:r>
        <w:rPr>
          <w:rFonts w:ascii="Consolas" w:hAnsi="Consolas" w:eastAsia="Consolas"/>
          <w:color w:val="333333"/>
          <w:sz w:val="18"/>
        </w:rPr>
        <w:t xml:space="preserve">    const elt = document.querySelector(sel);</w:t>
        <w:br/>
      </w:r>
      <w:r>
        <w:rPr>
          <w:rFonts w:ascii="Consolas" w:hAnsi="Consolas" w:eastAsia="Consolas"/>
          <w:color w:val="333333"/>
          <w:sz w:val="18"/>
        </w:rPr>
        <w:t xml:space="preserve">    if (elt) {</w:t>
        <w:br/>
      </w:r>
      <w:r>
        <w:rPr>
          <w:rFonts w:ascii="Consolas" w:hAnsi="Consolas" w:eastAsia="Consolas"/>
          <w:color w:val="333333"/>
          <w:sz w:val="18"/>
        </w:rPr>
        <w:t xml:space="preserve">        elt.addEventListener("click", fn);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Helpers for table sorting</w:t>
        <w:br/>
      </w:r>
      <w:r>
        <w:rPr>
          <w:rFonts w:ascii="Consolas" w:hAnsi="Consolas" w:eastAsia="Consolas"/>
          <w:color w:val="333333"/>
          <w:sz w:val="18"/>
        </w:rPr>
        <w:t>function getCellValue(row,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const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if (cell.childElementCount == 1) {</w:t>
        <w:br/>
      </w:r>
      <w:r>
        <w:rPr>
          <w:rFonts w:ascii="Consolas" w:hAnsi="Consolas" w:eastAsia="Consolas"/>
          <w:color w:val="333333"/>
          <w:sz w:val="18"/>
        </w:rPr>
        <w:t xml:space="preserve">        var child = cell.firstElementChild;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if (child.tagName === "A") {</w:t>
        <w:br/>
      </w:r>
      <w:r>
        <w:rPr>
          <w:rFonts w:ascii="Consolas" w:hAnsi="Consolas" w:eastAsia="Consolas"/>
          <w:color w:val="333333"/>
          <w:sz w:val="18"/>
        </w:rPr>
        <w:t xml:space="preserve">            child = child.firstElementChild;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if (child instanceof HTMLDataElement &amp;&amp; child.value) {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child.value;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cell.innerText || cell.textContent;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rowComparator(rowA, rowB, column = 0) {</w:t>
        <w:br/>
      </w:r>
      <w:r>
        <w:rPr>
          <w:rFonts w:ascii="Consolas" w:hAnsi="Consolas" w:eastAsia="Consolas"/>
          <w:color w:val="333333"/>
          <w:sz w:val="18"/>
        </w:rPr>
        <w:t xml:space="preserve">    let valueA = getCellValue(rowA, column);</w:t>
        <w:br/>
      </w:r>
      <w:r>
        <w:rPr>
          <w:rFonts w:ascii="Consolas" w:hAnsi="Consolas" w:eastAsia="Consolas"/>
          <w:color w:val="333333"/>
          <w:sz w:val="18"/>
        </w:rPr>
        <w:t xml:space="preserve">    let valueB = getCellValue(rowB, column);</w:t>
        <w:br/>
      </w:r>
      <w:r>
        <w:rPr>
          <w:rFonts w:ascii="Consolas" w:hAnsi="Consolas" w:eastAsia="Consolas"/>
          <w:color w:val="333333"/>
          <w:sz w:val="18"/>
        </w:rPr>
        <w:t xml:space="preserve">    if (!isNaN(valueA) &amp;&amp; !isNaN(valueB)) {</w:t>
        <w:br/>
      </w:r>
      <w:r>
        <w:rPr>
          <w:rFonts w:ascii="Consolas" w:hAnsi="Consolas" w:eastAsia="Consolas"/>
          <w:color w:val="333333"/>
          <w:sz w:val="18"/>
        </w:rPr>
        <w:t xml:space="preserve">        return valueA - valueB;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valueA.localeCompare(valueB, undefined, {numeric: true});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function sortColumn(th) {</w:t>
        <w:br/>
      </w:r>
      <w:r>
        <w:rPr>
          <w:rFonts w:ascii="Consolas" w:hAnsi="Consolas" w:eastAsia="Consolas"/>
          <w:color w:val="333333"/>
          <w:sz w:val="18"/>
        </w:rPr>
        <w:t xml:space="preserve">    // Get the current sorting direction of the selected header,</w:t>
        <w:br/>
      </w:r>
      <w:r>
        <w:rPr>
          <w:rFonts w:ascii="Consolas" w:hAnsi="Consolas" w:eastAsia="Consolas"/>
          <w:color w:val="333333"/>
          <w:sz w:val="18"/>
        </w:rPr>
        <w:t xml:space="preserve">    // clear state on other headers and then set the new sorting direction.</w:t>
        <w:br/>
      </w:r>
      <w:r>
        <w:rPr>
          <w:rFonts w:ascii="Consolas" w:hAnsi="Consolas" w:eastAsia="Consolas"/>
          <w:color w:val="333333"/>
          <w:sz w:val="18"/>
        </w:rPr>
        <w:t xml:space="preserve">    const currentSortOrder = th.getAttribute("aria-sort");</w:t>
        <w:br/>
      </w:r>
      <w:r>
        <w:rPr>
          <w:rFonts w:ascii="Consolas" w:hAnsi="Consolas" w:eastAsia="Consolas"/>
          <w:color w:val="333333"/>
          <w:sz w:val="18"/>
        </w:rPr>
        <w:t xml:space="preserve">    [...th.parentElement.cells].forEach(header =&gt; header.setAttribute("aria-sort", "none"));</w:t>
        <w:br/>
      </w:r>
      <w:r>
        <w:rPr>
          <w:rFonts w:ascii="Consolas" w:hAnsi="Consolas" w:eastAsia="Consolas"/>
          <w:color w:val="333333"/>
          <w:sz w:val="18"/>
        </w:rPr>
        <w:t xml:space="preserve">    var direction;</w:t>
        <w:br/>
      </w:r>
      <w:r>
        <w:rPr>
          <w:rFonts w:ascii="Consolas" w:hAnsi="Consolas" w:eastAsia="Consolas"/>
          <w:color w:val="333333"/>
          <w:sz w:val="18"/>
        </w:rPr>
        <w:t xml:space="preserve">    if (currentSortOrder === "none")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th.dataset.defaultSortOrder ||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if (currentSortOrder === "ascending")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"descending";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column = [...th.parentElement.cells].indexOf(th)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Sort all rows and afterwards append them in order to move them in the DOM.</w:t>
        <w:br/>
      </w:r>
      <w:r>
        <w:rPr>
          <w:rFonts w:ascii="Consolas" w:hAnsi="Consolas" w:eastAsia="Consolas"/>
          <w:color w:val="333333"/>
          <w:sz w:val="18"/>
        </w:rPr>
        <w:t xml:space="preserve">    Array.from(th.closest("table").querySelectorAll("tbody tr"))</w:t>
        <w:br/>
      </w:r>
      <w:r>
        <w:rPr>
          <w:rFonts w:ascii="Consolas" w:hAnsi="Consolas" w:eastAsia="Consolas"/>
          <w:color w:val="333333"/>
          <w:sz w:val="18"/>
        </w:rPr>
        <w:t xml:space="preserve">        .sort((rowA, rowB) =&gt; rowComparator(rowA, rowB, column) * (direction === "ascending" ? 1 : -1))</w:t>
        <w:br/>
      </w:r>
      <w:r>
        <w:rPr>
          <w:rFonts w:ascii="Consolas" w:hAnsi="Consolas" w:eastAsia="Consolas"/>
          <w:color w:val="333333"/>
          <w:sz w:val="18"/>
        </w:rPr>
        <w:t xml:space="preserve">        .forEach(tr =&gt; tr.parentElement.appendChild(tr));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Save the sort order for next time.</w:t>
        <w:br/>
      </w:r>
      <w:r>
        <w:rPr>
          <w:rFonts w:ascii="Consolas" w:hAnsi="Consolas" w:eastAsia="Consolas"/>
          <w:color w:val="333333"/>
          <w:sz w:val="18"/>
        </w:rPr>
        <w:t xml:space="preserve">    if (th.id !== "region") {</w:t>
        <w:br/>
      </w:r>
      <w:r>
        <w:rPr>
          <w:rFonts w:ascii="Consolas" w:hAnsi="Consolas" w:eastAsia="Consolas"/>
          <w:color w:val="333333"/>
          <w:sz w:val="18"/>
        </w:rPr>
        <w:t xml:space="preserve">        let th_id = "file";  // Sort by file if we don't have a column id</w:t>
        <w:br/>
      </w:r>
      <w:r>
        <w:rPr>
          <w:rFonts w:ascii="Consolas" w:hAnsi="Consolas" w:eastAsia="Consolas"/>
          <w:color w:val="333333"/>
          <w:sz w:val="18"/>
        </w:rPr>
        <w:t xml:space="preserve">        let current_direction = direction;</w:t>
        <w:br/>
      </w:r>
      <w:r>
        <w:rPr>
          <w:rFonts w:ascii="Consolas" w:hAnsi="Consolas" w:eastAsia="Consolas"/>
          <w:color w:val="333333"/>
          <w:sz w:val="18"/>
        </w:rPr>
        <w:t xml:space="preserve">    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    ({th_id, direction} = JSON.parse(stored_list))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localStorage.setItem(coverage.INDEX_SORT_STORAGE,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"th_id": th.id,</w:t>
        <w:br/>
      </w:r>
      <w:r>
        <w:rPr>
          <w:rFonts w:ascii="Consolas" w:hAnsi="Consolas" w:eastAsia="Consolas"/>
          <w:color w:val="333333"/>
          <w:sz w:val="18"/>
        </w:rPr>
        <w:t xml:space="preserve">            "direction":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if (th.id !== th_id || document.getElementById("region"))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Sort column has changed, unset sorting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"by_region": false,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"region_direction": current_direction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}));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// Sort column has changed to by function or class, remember that.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localStorage.setItem(coverage.SORTED_BY_REGION, JSON.stringify({</w:t>
        <w:br/>
      </w:r>
      <w:r>
        <w:rPr>
          <w:rFonts w:ascii="Consolas" w:hAnsi="Consolas" w:eastAsia="Consolas"/>
          <w:color w:val="333333"/>
          <w:sz w:val="18"/>
        </w:rPr>
        <w:t xml:space="preserve">            "by_region":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"region_direction": 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Find all the elements with data-shortcut attribute, and use them to assign a shortcut key.</w:t>
        <w:br/>
      </w:r>
      <w:r>
        <w:rPr>
          <w:rFonts w:ascii="Consolas" w:hAnsi="Consolas" w:eastAsia="Consolas"/>
          <w:color w:val="333333"/>
          <w:sz w:val="18"/>
        </w:rPr>
        <w:t>coverage.assign_shortkeys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document.querySelectorAll("[data-shortcut]").forEach(element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document.addEventListener("keypress", 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(event.target.tagName.toLowerCase() === "input")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 // ignore keypress from search filter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(event.key === element.dataset.shortcut)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element.click();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Create the events for the filter box.</w:t>
        <w:br/>
      </w:r>
      <w:r>
        <w:rPr>
          <w:rFonts w:ascii="Consolas" w:hAnsi="Consolas" w:eastAsia="Consolas"/>
          <w:color w:val="333333"/>
          <w:sz w:val="18"/>
        </w:rPr>
        <w:t>coverage.wire_up_filter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// Populate the filter and hide100 inputs if there are saved values for them.</w:t>
        <w:br/>
      </w:r>
      <w:r>
        <w:rPr>
          <w:rFonts w:ascii="Consolas" w:hAnsi="Consolas" w:eastAsia="Consolas"/>
          <w:color w:val="333333"/>
          <w:sz w:val="18"/>
        </w:rPr>
        <w:t xml:space="preserve">    const saved_filter_value = localStorage.getItem(coverage.FILTER_STORAGE);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(saved_filter_value)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document.getElementById("filter").value = saved_filter_value;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const saved_hide100_value = localStorage.getItem(coverage.HIDE100_STORAGE);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(saved_hide100_value) {</w:t>
        <w:br/>
      </w:r>
      <w:r>
        <w:rPr>
          <w:rFonts w:ascii="Consolas" w:hAnsi="Consolas" w:eastAsia="Consolas"/>
          <w:color w:val="333333"/>
          <w:sz w:val="18"/>
        </w:rPr>
        <w:t xml:space="preserve">        document.getElementById("hide100").checked = JSON.parse(saved_hide100_value);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Cache elements.</w:t>
        <w:br/>
      </w:r>
      <w:r>
        <w:rPr>
          <w:rFonts w:ascii="Consolas" w:hAnsi="Consolas" w:eastAsia="Consolas"/>
          <w:color w:val="333333"/>
          <w:sz w:val="18"/>
        </w:rPr>
        <w:t xml:space="preserve">    const table = document.querySelector("table.index");</w:t>
        <w:br/>
      </w:r>
      <w:r>
        <w:rPr>
          <w:rFonts w:ascii="Consolas" w:hAnsi="Consolas" w:eastAsia="Consolas"/>
          <w:color w:val="333333"/>
          <w:sz w:val="18"/>
        </w:rPr>
        <w:t xml:space="preserve">    const table_body_rows = table.querySelectorAll("tbody tr");</w:t>
        <w:br/>
      </w:r>
      <w:r>
        <w:rPr>
          <w:rFonts w:ascii="Consolas" w:hAnsi="Consolas" w:eastAsia="Consolas"/>
          <w:color w:val="333333"/>
          <w:sz w:val="18"/>
        </w:rPr>
        <w:t xml:space="preserve">    const no_rows = document.getElementById("no_rows");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Observe filter keyevents.</w:t>
        <w:br/>
      </w:r>
      <w:r>
        <w:rPr>
          <w:rFonts w:ascii="Consolas" w:hAnsi="Consolas" w:eastAsia="Consolas"/>
          <w:color w:val="333333"/>
          <w:sz w:val="18"/>
        </w:rPr>
        <w:t xml:space="preserve">    const filter_handler = (event =&gt; {</w:t>
        <w:br/>
      </w:r>
      <w:r>
        <w:rPr>
          <w:rFonts w:ascii="Consolas" w:hAnsi="Consolas" w:eastAsia="Consolas"/>
          <w:color w:val="333333"/>
          <w:sz w:val="18"/>
        </w:rPr>
        <w:t xml:space="preserve">        // Keep running total of each metric, first index contains number of shown rows</w:t>
        <w:br/>
      </w:r>
      <w:r>
        <w:rPr>
          <w:rFonts w:ascii="Consolas" w:hAnsi="Consolas" w:eastAsia="Consolas"/>
          <w:color w:val="333333"/>
          <w:sz w:val="18"/>
        </w:rPr>
        <w:t xml:space="preserve">        const totals = new Array(table.rows[0].cells.length).fill(0);</w:t>
        <w:br/>
      </w:r>
      <w:r>
        <w:rPr>
          <w:rFonts w:ascii="Consolas" w:hAnsi="Consolas" w:eastAsia="Consolas"/>
          <w:color w:val="333333"/>
          <w:sz w:val="18"/>
        </w:rPr>
        <w:t xml:space="preserve">        // Accumulate the percentage as fraction</w:t>
        <w:br/>
      </w:r>
      <w:r>
        <w:rPr>
          <w:rFonts w:ascii="Consolas" w:hAnsi="Consolas" w:eastAsia="Consolas"/>
          <w:color w:val="333333"/>
          <w:sz w:val="18"/>
        </w:rPr>
        <w:t xml:space="preserve">        totals[totals.length - 1] = { "numer": 0, "denom": 0 };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var text = document.getElementById("filter").value;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filter value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localStorage.setItem(coverage.FILTER_STORAGE, text);</w:t>
        <w:br/>
      </w:r>
      <w:r>
        <w:rPr>
          <w:rFonts w:ascii="Consolas" w:hAnsi="Consolas" w:eastAsia="Consolas"/>
          <w:color w:val="333333"/>
          <w:sz w:val="18"/>
        </w:rPr>
        <w:t xml:space="preserve">        const casefold = (text === text.toLowerCase());</w:t>
        <w:br/>
      </w:r>
      <w:r>
        <w:rPr>
          <w:rFonts w:ascii="Consolas" w:hAnsi="Consolas" w:eastAsia="Consolas"/>
          <w:color w:val="333333"/>
          <w:sz w:val="18"/>
        </w:rPr>
        <w:t xml:space="preserve">        const hide100 = document.getElementById("hide100").checked;</w:t>
        <w:br/>
      </w:r>
      <w:r>
        <w:rPr>
          <w:rFonts w:ascii="Consolas" w:hAnsi="Consolas" w:eastAsia="Consolas"/>
          <w:color w:val="333333"/>
          <w:sz w:val="18"/>
        </w:rPr>
        <w:t xml:space="preserve">        // Store hide value.</w:t>
        <w:br/>
      </w:r>
      <w:r>
        <w:rPr>
          <w:rFonts w:ascii="Consolas" w:hAnsi="Consolas" w:eastAsia="Consolas"/>
          <w:color w:val="333333"/>
          <w:sz w:val="18"/>
        </w:rPr>
        <w:t xml:space="preserve">        localStorage.setItem(coverage.HIDE100_STORAGE, JSON.stringify(hide100));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/ show elements.</w:t>
        <w:br/>
      </w:r>
      <w:r>
        <w:rPr>
          <w:rFonts w:ascii="Consolas" w:hAnsi="Consolas" w:eastAsia="Consolas"/>
          <w:color w:val="333333"/>
          <w:sz w:val="18"/>
        </w:rPr>
        <w:t xml:space="preserve">        table_body_rows.forEach(row =&gt; {</w:t>
        <w:br/>
      </w:r>
      <w:r>
        <w:rPr>
          <w:rFonts w:ascii="Consolas" w:hAnsi="Consolas" w:eastAsia="Consolas"/>
          <w:color w:val="333333"/>
          <w:sz w:val="18"/>
        </w:rPr>
        <w:t xml:space="preserve">            var show = false;</w:t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text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row.cells[column];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var celltext = cell.textContent;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(casefold)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celltext = celltext.toLowerCase();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if (celltext.includes(text))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show = true;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Check the "hide covered" filter.</w:t>
        <w:br/>
      </w:r>
      <w:r>
        <w:rPr>
          <w:rFonts w:ascii="Consolas" w:hAnsi="Consolas" w:eastAsia="Consolas"/>
          <w:color w:val="333333"/>
          <w:sz w:val="18"/>
        </w:rPr>
        <w:t xml:space="preserve">            if (show &amp;&amp; hide100)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[numer, denom] = row.cells[row.cells.length - 1].dataset.ratio.split("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show = (numer !== denom);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(!show)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hide</w:t>
        <w:br/>
      </w:r>
      <w:r>
        <w:rPr>
          <w:rFonts w:ascii="Consolas" w:hAnsi="Consolas" w:eastAsia="Consolas"/>
          <w:color w:val="333333"/>
          <w:sz w:val="18"/>
        </w:rPr>
        <w:t xml:space="preserve">                row.classList.add("hidden");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show</w:t>
        <w:br/>
      </w:r>
      <w:r>
        <w:rPr>
          <w:rFonts w:ascii="Consolas" w:hAnsi="Consolas" w:eastAsia="Consolas"/>
          <w:color w:val="333333"/>
          <w:sz w:val="18"/>
        </w:rPr>
        <w:t xml:space="preserve">            row.classList.remove("hidden");</w:t>
        <w:br/>
      </w:r>
      <w:r>
        <w:rPr>
          <w:rFonts w:ascii="Consolas" w:hAnsi="Consolas" w:eastAsia="Consolas"/>
          <w:color w:val="333333"/>
          <w:sz w:val="18"/>
        </w:rPr>
        <w:t xml:space="preserve">            totals[0]++;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Accumulate dynamic totals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 = row.cells[column]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// Last column contains percentage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const [numer, denom] = cell.dataset.ratio.split(" ");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totals[column]["numer"] += parseInt(numer,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totals[column]["denom"] += parseInt(denom,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totals[column] += parseInt(cell.textContent, 10);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Show placeholder if no rows will be displayed.</w:t>
        <w:br/>
      </w:r>
      <w:r>
        <w:rPr>
          <w:rFonts w:ascii="Consolas" w:hAnsi="Consolas" w:eastAsia="Consolas"/>
          <w:color w:val="333333"/>
          <w:sz w:val="18"/>
        </w:rPr>
        <w:t xml:space="preserve">        if (!totals[0])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Show placeholder, hide table.</w:t>
        <w:br/>
      </w:r>
      <w:r>
        <w:rPr>
          <w:rFonts w:ascii="Consolas" w:hAnsi="Consolas" w:eastAsia="Consolas"/>
          <w:color w:val="333333"/>
          <w:sz w:val="18"/>
        </w:rPr>
        <w:t xml:space="preserve">            no_rows.style.display = "block";</w:t>
        <w:br/>
      </w:r>
      <w:r>
        <w:rPr>
          <w:rFonts w:ascii="Consolas" w:hAnsi="Consolas" w:eastAsia="Consolas"/>
          <w:color w:val="333333"/>
          <w:sz w:val="18"/>
        </w:rPr>
        <w:t xml:space="preserve">            table.style.display = "none";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return;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// Hide placeholder, show table.</w:t>
        <w:br/>
      </w:r>
      <w:r>
        <w:rPr>
          <w:rFonts w:ascii="Consolas" w:hAnsi="Consolas" w:eastAsia="Consolas"/>
          <w:color w:val="333333"/>
          <w:sz w:val="18"/>
        </w:rPr>
        <w:t xml:space="preserve">        no_rows.style.display = null;</w:t>
        <w:br/>
      </w:r>
      <w:r>
        <w:rPr>
          <w:rFonts w:ascii="Consolas" w:hAnsi="Consolas" w:eastAsia="Consolas"/>
          <w:color w:val="333333"/>
          <w:sz w:val="18"/>
        </w:rPr>
        <w:t xml:space="preserve">        table.style.display = null;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const footer = table.tFoot.rows[0];</w:t>
        <w:br/>
      </w:r>
      <w:r>
        <w:rPr>
          <w:rFonts w:ascii="Consolas" w:hAnsi="Consolas" w:eastAsia="Consolas"/>
          <w:color w:val="333333"/>
          <w:sz w:val="18"/>
        </w:rPr>
        <w:t xml:space="preserve">        // Calculate new dynamic sum values based on visible rows.</w:t>
        <w:br/>
      </w:r>
      <w:r>
        <w:rPr>
          <w:rFonts w:ascii="Consolas" w:hAnsi="Consolas" w:eastAsia="Consolas"/>
          <w:color w:val="333333"/>
          <w:sz w:val="18"/>
        </w:rPr>
        <w:t xml:space="preserve">        for (let column = 0; column &lt; totals.length; column++) {</w:t>
        <w:br/>
      </w:r>
      <w:r>
        <w:rPr>
          <w:rFonts w:ascii="Consolas" w:hAnsi="Consolas" w:eastAsia="Consolas"/>
          <w:color w:val="333333"/>
          <w:sz w:val="18"/>
        </w:rPr>
        <w:t xml:space="preserve">            // Get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const cell = footer.cells[column];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if (cell.classList.contains("name"))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// Set value into dynamic footer cell element.</w:t>
        <w:br/>
      </w:r>
      <w:r>
        <w:rPr>
          <w:rFonts w:ascii="Consolas" w:hAnsi="Consolas" w:eastAsia="Consolas"/>
          <w:color w:val="333333"/>
          <w:sz w:val="18"/>
        </w:rPr>
        <w:t xml:space="preserve">            if (column === totals.length - 1)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Percentage column uses the numerator and denominator,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and adapts to the number of decimal places.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match = /\.([0-9]+)/.exec(cell.textContent);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places = match ? match[1].length : 0;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const { numer, denom }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cell.dataset.ratio = `${numer} ${denom}`;</w:t>
        <w:br/>
      </w:r>
      <w:r>
        <w:rPr>
          <w:rFonts w:ascii="Consolas" w:hAnsi="Consolas" w:eastAsia="Consolas"/>
          <w:color w:val="333333"/>
          <w:sz w:val="18"/>
        </w:rPr>
        <w:t xml:space="preserve">                // Check denom to prevent NaN if filtered files contain no statements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denom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? `${(numer * 100 / denom).toFixed(places)}%`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: `${(100).toFixed(places)}%`;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cell.textContent = totals[column];  // nosemgrep: eslint.detect-object-injection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});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document.getElementById("hide100").addEventListener("input", debounce(filter_handler));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Trigger change event on setup, to force filter on page refresh</w:t>
        <w:br/>
      </w:r>
      <w:r>
        <w:rPr>
          <w:rFonts w:ascii="Consolas" w:hAnsi="Consolas" w:eastAsia="Consolas"/>
          <w:color w:val="333333"/>
          <w:sz w:val="18"/>
        </w:rPr>
        <w:t xml:space="preserve">    // (filter value may still be present).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document.getElementById("filter").dispatchEvent(new Event("input"));</w:t>
        <w:br/>
      </w:r>
      <w:r>
        <w:rPr>
          <w:rFonts w:ascii="Consolas" w:hAnsi="Consolas" w:eastAsia="Consolas"/>
          <w:color w:val="333333"/>
          <w:sz w:val="18"/>
        </w:rPr>
        <w:t xml:space="preserve">    document.getElementById("hide100").dispatchEvent(new Event("input"));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t>coverage.FILTER_STORAGE = "COVERAGE_FILTER_VALUE";</w:t>
        <w:br/>
      </w:r>
      <w:r>
        <w:rPr>
          <w:rFonts w:ascii="Consolas" w:hAnsi="Consolas" w:eastAsia="Consolas"/>
          <w:color w:val="333333"/>
          <w:sz w:val="18"/>
        </w:rPr>
        <w:t>coverage.HIDE100_STORAGE = "COVERAGE_HIDE100_VALUE";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// Set up the click-to-sort columns.</w:t>
        <w:br/>
      </w:r>
      <w:r>
        <w:rPr>
          <w:rFonts w:ascii="Consolas" w:hAnsi="Consolas" w:eastAsia="Consolas"/>
          <w:color w:val="333333"/>
          <w:sz w:val="18"/>
        </w:rPr>
        <w:t>coverage.wire_up_sorting = function () {</w:t>
        <w:br/>
      </w:r>
      <w:r>
        <w:rPr>
          <w:rFonts w:ascii="Consolas" w:hAnsi="Consolas" w:eastAsia="Consolas"/>
          <w:color w:val="333333"/>
          <w:sz w:val="18"/>
        </w:rPr>
        <w:t xml:space="preserve">    document.querySelectorAll("[data-sortable] th[aria-sort]").forEach(</w:t>
        <w:br/>
      </w:r>
      <w:r>
        <w:rPr>
          <w:rFonts w:ascii="Consolas" w:hAnsi="Consolas" w:eastAsia="Consolas"/>
          <w:color w:val="333333"/>
          <w:sz w:val="18"/>
        </w:rPr>
        <w:t xml:space="preserve">        th =&gt; th.addEventListener("click", e =&gt; sortColumn(e.target))</w:t>
        <w:br/>
      </w:r>
      <w:r>
        <w:rPr>
          <w:rFonts w:ascii="Consolas" w:hAnsi="Consolas" w:eastAsia="Consolas"/>
          <w:color w:val="333333"/>
          <w:sz w:val="18"/>
        </w:rPr>
        <w:t xml:space="preserve">    );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// Look for a localStorage item containing previous sort settings:</w:t>
        <w:br/>
      </w:r>
      <w:r>
        <w:rPr>
          <w:rFonts w:ascii="Consolas" w:hAnsi="Consolas" w:eastAsia="Consolas"/>
          <w:color w:val="333333"/>
          <w:sz w:val="18"/>
        </w:rPr>
        <w:t xml:space="preserve">    let th_id = "file", 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stored_list = localStorage.getItem(coverage.INDEX_SORT_STORAGE);</w:t>
        <w:br/>
      </w:r>
      <w:r>
        <w:rPr>
          <w:rFonts w:ascii="Consolas" w:hAnsi="Consolas" w:eastAsia="Consolas"/>
          <w:color w:val="333333"/>
          <w:sz w:val="18"/>
        </w:rPr>
        <w:t xml:space="preserve">    if (stored_list) {</w:t>
        <w:br/>
      </w:r>
      <w:r>
        <w:rPr>
          <w:rFonts w:ascii="Consolas" w:hAnsi="Consolas" w:eastAsia="Consolas"/>
          <w:color w:val="333333"/>
          <w:sz w:val="18"/>
        </w:rPr>
        <w:t xml:space="preserve">        ({th_id, direction} = JSON.parse(stored_list));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let by_region = false, region_direction = "ascending";</w:t>
        <w:br/>
      </w:r>
      <w:r>
        <w:rPr>
          <w:rFonts w:ascii="Consolas" w:hAnsi="Consolas" w:eastAsia="Consolas"/>
          <w:color w:val="333333"/>
          <w:sz w:val="18"/>
        </w:rPr>
        <w:t xml:space="preserve">    const sorted_by_region = localStorage.getItem(coverage.SORTED_BY_REGION);</w:t>
        <w:br/>
      </w:r>
      <w:r>
        <w:rPr>
          <w:rFonts w:ascii="Consolas" w:hAnsi="Consolas" w:eastAsia="Consolas"/>
          <w:color w:val="333333"/>
          <w:sz w:val="18"/>
        </w:rPr>
        <w:t xml:space="preserve">    if (sorted_by_region) {</w:t>
        <w:br/>
      </w:r>
      <w:r>
        <w:rPr>
          <w:rFonts w:ascii="Consolas" w:hAnsi="Consolas" w:eastAsia="Consolas"/>
          <w:color w:val="333333"/>
          <w:sz w:val="18"/>
        </w:rPr>
        <w:t xml:space="preserve">        ({</w:t>
        <w:br/>
      </w:r>
      <w:r>
        <w:rPr>
          <w:rFonts w:ascii="Consolas" w:hAnsi="Consolas" w:eastAsia="Consolas"/>
          <w:color w:val="333333"/>
          <w:sz w:val="18"/>
        </w:rPr>
        <w:t xml:space="preserve">            by_region,</w:t>
        <w:br/>
      </w:r>
      <w:r>
        <w:rPr>
          <w:rFonts w:ascii="Consolas" w:hAnsi="Consolas" w:eastAsia="Consolas"/>
          <w:color w:val="333333"/>
          <w:sz w:val="18"/>
        </w:rPr>
        <w:t xml:space="preserve">            region_direction</w:t>
        <w:br/>
      </w:r>
      <w:r>
        <w:rPr>
          <w:rFonts w:ascii="Consolas" w:hAnsi="Consolas" w:eastAsia="Consolas"/>
          <w:color w:val="333333"/>
          <w:sz w:val="18"/>
        </w:rPr>
        <w:t xml:space="preserve">        } = JSON.parse(sorted_by_region));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const region_id = "region";</w:t>
        <w:br/>
      </w:r>
      <w:r>
        <w:rPr>
          <w:rFonts w:ascii="Consolas" w:hAnsi="Consolas" w:eastAsia="Consolas"/>
          <w:color w:val="333333"/>
          <w:sz w:val="18"/>
        </w:rPr>
        <w:t xml:space="preserve">    if (by_region &amp;&amp; 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direction = region_direction;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// If we are in a page that has a column with id of "region", sort on</w:t>
        <w:br/>
      </w:r>
      <w:r>
        <w:rPr>
          <w:rFonts w:ascii="Consolas" w:hAnsi="Consolas" w:eastAsia="Consolas"/>
          <w:color w:val="333333"/>
          <w:sz w:val="18"/>
        </w:rPr>
        <w:t xml:space="preserve">    // it if the last sort was by function or class.</w:t>
        <w:br/>
      </w:r>
      <w:r>
        <w:rPr>
          <w:rFonts w:ascii="Consolas" w:hAnsi="Consolas" w:eastAsia="Consolas"/>
          <w:color w:val="333333"/>
          <w:sz w:val="18"/>
        </w:rPr>
        <w:t xml:space="preserve">    let th;</w:t>
        <w:br/>
      </w:r>
      <w:r>
        <w:rPr>
          <w:rFonts w:ascii="Consolas" w:hAnsi="Consolas" w:eastAsia="Consolas"/>
          <w:color w:val="333333"/>
          <w:sz w:val="18"/>
        </w:rPr>
        <w:t xml:space="preserve">    if (document.getElementById(region_id))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document.getElementById(by_region ? region_id : 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else {</w:t>
        <w:br/>
      </w:r>
      <w:r>
        <w:rPr>
          <w:rFonts w:ascii="Consolas" w:hAnsi="Consolas" w:eastAsia="Consolas"/>
          <w:color w:val="333333"/>
          <w:sz w:val="18"/>
        </w:rPr>
        <w:t xml:space="preserve">        th = document.getElementById(th_id);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th.setAttribute("aria-sort", direction === "ascending" ? "descending" : "ascending");</w:t>
        <w:br/>
      </w:r>
      <w:r>
        <w:rPr>
          <w:rFonts w:ascii="Consolas" w:hAnsi="Consolas" w:eastAsia="Consolas"/>
          <w:color w:val="333333"/>
          <w:sz w:val="18"/>
        </w:rPr>
        <w:t xml:space="preserve">    th.click()</w:t>
        <w:br/>
      </w:r>
      <w:r>
        <w:rPr>
          <w:rFonts w:ascii="Consolas" w:hAnsi="Consolas" w:eastAsia="Consolas"/>
          <w:color w:val="333333"/>
          <w:sz w:val="18"/>
        </w:rPr>
        <w:t>};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coverage.INDEX_SORT_STORAGE = "COVERAGE_INDEX_SORT_2";</w:t>
        <w:br/>
      </w:r>
      <w:r>
        <w:rPr>
          <w:rFonts w:ascii="Consolas" w:hAnsi="Consolas" w:eastAsia="Consolas"/>
          <w:color w:val="333333"/>
          <w:sz w:val="18"/>
        </w:rPr>
        <w:t>coverage.SORTED_BY_REGION = "COVERAGE_SORT_REGION";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htmlcov\style_cb_db813965.css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@charset "UTF-8";</w:t>
        <w:br/>
      </w:r>
      <w:r>
        <w:rPr>
          <w:rFonts w:ascii="Consolas" w:hAnsi="Consolas" w:eastAsia="Consolas"/>
          <w:color w:val="333333"/>
          <w:sz w:val="18"/>
        </w:rPr>
        <w:t>/* Licensed under the Apache License: http://www.apache.org/licenses/LICENSE-2.0 */</w:t>
        <w:br/>
      </w:r>
      <w:r>
        <w:rPr>
          <w:rFonts w:ascii="Consolas" w:hAnsi="Consolas" w:eastAsia="Consolas"/>
          <w:color w:val="333333"/>
          <w:sz w:val="18"/>
        </w:rPr>
        <w:t>/* For details: https://github.com/nedbat/coveragepy/blob/master/NOTICE.txt */</w:t>
        <w:br/>
      </w:r>
      <w:r>
        <w:rPr>
          <w:rFonts w:ascii="Consolas" w:hAnsi="Consolas" w:eastAsia="Consolas"/>
          <w:color w:val="333333"/>
          <w:sz w:val="18"/>
        </w:rPr>
        <w:t>/* Don't edit this .css file. Edit the .scss file instead! */</w:t>
        <w:br/>
      </w:r>
      <w:r>
        <w:rPr>
          <w:rFonts w:ascii="Consolas" w:hAnsi="Consolas" w:eastAsia="Consolas"/>
          <w:color w:val="333333"/>
          <w:sz w:val="18"/>
        </w:rPr>
        <w:t>html, body, h1, h2, h3, p, table, td, th { margin: 0; padding: 0; border: 0; font-weight: inherit; font-style: inherit; font-size: 100%; font-family: inherit; vertical-align: baseline;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body { font-family: -apple-system, BlinkMacSystemFont, "Segoe UI", Roboto, Ubuntu, Cantarell, "Helvetica Neue", sans-serif; font-size: 1em;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body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html &gt; body { font-size: 16px;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a:active, a:focus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 { font-size: .875em; line-height: 1.4em;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{ border-collapse: collapse;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td { vertical-align: top;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table tr.hidden { display: none !important;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p#no_rows { display: none; font-size: 1.15em;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 { text-decoration: none;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a.nav:hover { text-decoration: underline; color: inherit;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.hidden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{ background: #f8f8f8; width: 100%; z-index: 2; border-bottom: 1px solid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background: black;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.content { padding: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{ margin-top: .5em;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h2 a.button.current { border: 2px solid; background: #fff; border-color: #999; cursor: default;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h2 a.button.current { border-color: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p.text { margin: .5em 0 -.5em;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p.text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{ position: fixed; left: 0; right: 0; height: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.text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h1, header.sticky h2 { font-size: 1em; margin-top: 0;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{ padding: 0.5rem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.content p { font-size: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header.sticky ~ #source { padding-top: 6.5em;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main { position: relative; z-index: 1;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{ margin: 1rem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footer .content { padding: 0; color: #666; font-style: italic;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footer .content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margin: 1rem 0 0 3.5rem;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h1 { font-size: 1.25em; display: inline-block;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{ float: right; margin: 0 2em 0 0; line-height: 1.66em;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 { width: 10em; padding: 0.2em 0.5em; border: 2px solid #ccc; background: #fff; color: #000;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background: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#filter { color: #eee;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#filter:focus { border-color: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:disabled ~ label { 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:disabled ~ label { 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#filter_container label { font-size: .875em;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#filter_container label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 { font-family: inherit; font-size: inherit; border: 1px solid; border-radius: .2em; background: #eee; color: inherit; text-decoration: none; padding: .1em .5em; margin: 1px calc(.1em + 1px); cursor: pointer; border-color: #ccc;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 { border-color: #444;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button:active, header button:focus { outline: 2px dashed #007acc;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 { background: #eeffee;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button.run.show_run { background: #dfd; border: 2px solid #00dd00;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button.run.show_run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 { background: #ffeeee;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button.mis.show_mis { background: #fdd; border: 2px solid #ff0000;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button.mis.show_mis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 { background: #f7f7f7;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button.exc.show_exc { background: #eee; border: 2px solid #808080;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button.exc.show_exc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 { background: #ffffd5;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header button.par.show_par { background: #ffa; border: 2px solid #bbbb00; margin: 0 .1em;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header button.par.show_par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#help_panel, #source p .annotate.long { display: none; position: absolute; z-index: 999; background: #ffffcc; border: 1px solid #888; border-radius: .2em; color: #333; padding: .25em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white-space: normal; float: right; top: 1.75em; right: 1em; height: auto;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#help_panel_wrapper { float: right; position: relative;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#keyboard_icon { margin: 5px;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{ top: 25px; right: 0; padding: .75em; border: 1px solid #883; color: #333;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.keyhelp p { margin-top: .75em;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 .legend { font-style: italic; margin-bottom: 1em;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.indexfile #help_panel { width: 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.pyfile #help_panel { width: 18em;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#help_panel_state:checked ~ #help_panel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kbd { border: 1px solid black; border-color: #888 #333 #333 #888; padding: .1em .35em; font-family: SFMono-Regular, Menlo, Monaco, Consolas, monospace; font-weight: bold; background: #eee; border-radius: 3px;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{ padding: 1em 0 1em 3.5rem; font-family: SFMono-Regular, Menlo, Monaco, Consolas, monospace;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{ position: relative; white-space: pre;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* { box-sizing: border-box;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{ float: left; text-align: right; width: 3.5rem; box-sizing: border-box; margin-left: -3.5rem; padding-right: 1em; color: #999; user-select: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.n.highlight { background: #ffdd00;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 { scroll-margin-top: 6em; text-decoration: none;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.n a:hover { text-decoration: underline; color: #999;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.n a:hover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{ display: inline-block; width: 100%; box-sizing: border-box; margin-left: -.5em; padding-left: 0.3em; border-left: 0.2em solid #fff;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{ border-color: #1e1e1e;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{ background: #f2f2f2;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.t:hover { background: #282828;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.t:hover ~ .r .annotate.long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.com { color: #008000; font-style: italic;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.com { color: #6a9955;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.key { font-weight: bold; line-height: 1px;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.t .str, #source p .t .fst { color: #0451a5;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.t .str, #source p .t .fst { color: #9cdcfe;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 .t { border-left: 0.2em solid #ff0000;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 { background: #fdd;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 { background: #4b1818;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p.mis.show_mis .t:hover { background: #f2d2d2;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p.mis.show_mis .t:hover { background: #532323;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 .t { border-left: 0.2em solid #00dd00;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 { background: #dfd;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 { background: #373d29;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p.run.show_run .t:hover { background: #d2f2d2;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p.run.show_run .t:hover { background: #404633;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 .t { border-left: 0.2em solid #808080;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 { background: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 { background: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p.exc.show_exc .t:hover { background: #e2e2e2;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p.exc.show_exc .t:hover { background: #3c3c3c;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 .t { border-left: 0.2em solid #bbbb00;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 { background: #ffa;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 { background: #650;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p.par.show_par .t:hover { background: #f2f2a2;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p.par.show_par .t:hover { background: #6d5d0c;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.r { position: absolute; top: 0; right: 2.5em; font-family: -apple-system, BlinkMacSystemFont, "Segoe UI", Roboto, Ubuntu, Cantarell, "Helvetica Neue", sans-serif;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 { font-family: -apple-system, BlinkMacSystemFont, "Segoe UI", Roboto, Ubuntu, Cantarell, "Helvetica Neue", sans-serif; color: #666; padding-right: 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.annotate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.annotate.short:hover ~ .long { display: block;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.annotate.long { width: 30em; right: 2.5em;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{ display: none;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 { cursor: pointer; border-radius: .25em;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label.ctx::before { content: "▶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 ~ .r label.ctx:hover { background: #e8f4ff; color: #666;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background: #0f3a42;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 ~ .r label.ctx:hover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 { background: #d0e8ff; color: #666; border-radius: .75em .75em 0 0; padding: 0 .5em; margin: -.25em 0;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input:checked ~ .r label.ctx { color: #aaa;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.r label.ctx::before { content: "▼ ";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input:checked ~ .ctxs { padding: .25em .5em; overflow-y: scroll; max-height: 10.5em;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label.ctx { color: #999; display: inline-block; padding: 0 .5em; font-size: .8333em;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label.ctx { color: #777;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#source p .ctxs { display: block; max-height: 0; overflow-y: hidden; transition: all .2s; padding: 0 .5em; font-family: -apple-system, BlinkMacSystemFont, "Segoe UI", Roboto, Ubuntu, Cantarell, "Helvetica Neue", sans-serif; white-space: nowrap; background: #d0e8ff; border-radius: .25em; margin-right: 1.75em; text-align: right;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#source p .ctxs { background: #056;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{ font-family: SFMono-Regular, Menlo, Monaco, Consolas, monospace; font-size: 0.875em;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table.index { margin-left: -.5em;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td, #index th { text-align: right; padding: .25em .5em; border-bottom: 1px solid #eee;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td, #index th { border-color: #333;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td.name, #index th.name { text-align: left; width: auto; font-family: -apple-system, BlinkMacSystemFont, "Segoe UI", Roboto, Ubuntu, Cantarell, "Helvetica Neue", sans-serif; min-width: 15em;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#index th { font-family: -apple-system, BlinkMacSystemFont, "Segoe UI", Roboto, Ubuntu, Cantarell, "Helvetica Neue", sans-serif; font-style: italic; color: #333; cursor: pointer;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@media (prefers-color-scheme: dark) { #index th { color: #ddd; }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migrations\env.py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logging.config import fileConfig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sqlalchemy import engine_from_config</w:t>
        <w:br/>
      </w:r>
      <w:r>
        <w:rPr>
          <w:rFonts w:ascii="Consolas" w:hAnsi="Consolas" w:eastAsia="Consolas"/>
          <w:color w:val="333333"/>
          <w:sz w:val="18"/>
        </w:rPr>
        <w:t>from sqlalchemy import pool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alembic import context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this is the Alembic Config object, which provides</w:t>
        <w:br/>
      </w:r>
      <w:r>
        <w:rPr>
          <w:rFonts w:ascii="Consolas" w:hAnsi="Consolas" w:eastAsia="Consolas"/>
          <w:color w:val="333333"/>
          <w:sz w:val="18"/>
        </w:rPr>
        <w:t># access to the values within the .ini file in use.</w:t>
        <w:br/>
      </w:r>
      <w:r>
        <w:rPr>
          <w:rFonts w:ascii="Consolas" w:hAnsi="Consolas" w:eastAsia="Consolas"/>
          <w:color w:val="333333"/>
          <w:sz w:val="18"/>
        </w:rPr>
        <w:t>config = context.config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Interpret the config file for Python logging.</w:t>
        <w:br/>
      </w:r>
      <w:r>
        <w:rPr>
          <w:rFonts w:ascii="Consolas" w:hAnsi="Consolas" w:eastAsia="Consolas"/>
          <w:color w:val="333333"/>
          <w:sz w:val="18"/>
        </w:rPr>
        <w:t># This line sets up loggers basically.</w:t>
        <w:br/>
      </w:r>
      <w:r>
        <w:rPr>
          <w:rFonts w:ascii="Consolas" w:hAnsi="Consolas" w:eastAsia="Consolas"/>
          <w:color w:val="333333"/>
          <w:sz w:val="18"/>
        </w:rPr>
        <w:t>if config.config_file_name is not None:</w:t>
        <w:br/>
      </w:r>
      <w:r>
        <w:rPr>
          <w:rFonts w:ascii="Consolas" w:hAnsi="Consolas" w:eastAsia="Consolas"/>
          <w:color w:val="333333"/>
          <w:sz w:val="18"/>
        </w:rPr>
        <w:t xml:space="preserve">    fileConfig(config.config_file_name)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your model's MetaData object here</w:t>
        <w:br/>
      </w:r>
      <w:r>
        <w:rPr>
          <w:rFonts w:ascii="Consolas" w:hAnsi="Consolas" w:eastAsia="Consolas"/>
          <w:color w:val="333333"/>
          <w:sz w:val="18"/>
        </w:rPr>
        <w:t># for 'autogenerate' support</w:t>
        <w:br/>
      </w:r>
      <w:r>
        <w:rPr>
          <w:rFonts w:ascii="Consolas" w:hAnsi="Consolas" w:eastAsia="Consolas"/>
          <w:color w:val="333333"/>
          <w:sz w:val="18"/>
        </w:rPr>
        <w:t># from myapp import mymodel</w:t>
        <w:br/>
      </w:r>
      <w:r>
        <w:rPr>
          <w:rFonts w:ascii="Consolas" w:hAnsi="Consolas" w:eastAsia="Consolas"/>
          <w:color w:val="333333"/>
          <w:sz w:val="18"/>
        </w:rPr>
        <w:t># target_metadata = mymodel.Base.metadata</w:t>
        <w:br/>
      </w:r>
      <w:r>
        <w:rPr>
          <w:rFonts w:ascii="Consolas" w:hAnsi="Consolas" w:eastAsia="Consolas"/>
          <w:color w:val="333333"/>
          <w:sz w:val="18"/>
        </w:rPr>
        <w:t>target_metadata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other values from the config, defined by the needs of env.py,</w:t>
        <w:br/>
      </w:r>
      <w:r>
        <w:rPr>
          <w:rFonts w:ascii="Consolas" w:hAnsi="Consolas" w:eastAsia="Consolas"/>
          <w:color w:val="333333"/>
          <w:sz w:val="18"/>
        </w:rPr>
        <w:t># can be acquired:</w:t>
        <w:br/>
      </w:r>
      <w:r>
        <w:rPr>
          <w:rFonts w:ascii="Consolas" w:hAnsi="Consolas" w:eastAsia="Consolas"/>
          <w:color w:val="333333"/>
          <w:sz w:val="18"/>
        </w:rPr>
        <w:t># my_important_option = config.get_main_option("my_important_option")</w:t>
        <w:br/>
      </w:r>
      <w:r>
        <w:rPr>
          <w:rFonts w:ascii="Consolas" w:hAnsi="Consolas" w:eastAsia="Consolas"/>
          <w:color w:val="333333"/>
          <w:sz w:val="18"/>
        </w:rPr>
        <w:t># ...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run_migrations_offline()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'offline'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This configures the context with just a URL</w:t>
        <w:br/>
      </w:r>
      <w:r>
        <w:rPr>
          <w:rFonts w:ascii="Consolas" w:hAnsi="Consolas" w:eastAsia="Consolas"/>
          <w:color w:val="333333"/>
          <w:sz w:val="18"/>
        </w:rPr>
        <w:t xml:space="preserve">    and not an Engine, though an Engine is acceptable</w:t>
        <w:br/>
      </w:r>
      <w:r>
        <w:rPr>
          <w:rFonts w:ascii="Consolas" w:hAnsi="Consolas" w:eastAsia="Consolas"/>
          <w:color w:val="333333"/>
          <w:sz w:val="18"/>
        </w:rPr>
        <w:t xml:space="preserve">    here as well.  By skipping the Engine creation</w:t>
        <w:br/>
      </w:r>
      <w:r>
        <w:rPr>
          <w:rFonts w:ascii="Consolas" w:hAnsi="Consolas" w:eastAsia="Consolas"/>
          <w:color w:val="333333"/>
          <w:sz w:val="18"/>
        </w:rPr>
        <w:t xml:space="preserve">    we don't even need a DBAPI to be available.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Calls to context.execute() here emit the given string to the</w:t>
        <w:br/>
      </w:r>
      <w:r>
        <w:rPr>
          <w:rFonts w:ascii="Consolas" w:hAnsi="Consolas" w:eastAsia="Consolas"/>
          <w:color w:val="333333"/>
          <w:sz w:val="18"/>
        </w:rPr>
        <w:t xml:space="preserve">    script output.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url = config.get_main_option("sqlalchemy.url")</w:t>
        <w:br/>
      </w:r>
      <w:r>
        <w:rPr>
          <w:rFonts w:ascii="Consolas" w:hAnsi="Consolas" w:eastAsia="Consolas"/>
          <w:color w:val="333333"/>
          <w:sz w:val="18"/>
        </w:rPr>
        <w:t xml:space="preserve">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url=url,</w:t>
        <w:br/>
      </w:r>
      <w:r>
        <w:rPr>
          <w:rFonts w:ascii="Consolas" w:hAnsi="Consolas" w:eastAsia="Consolas"/>
          <w:color w:val="333333"/>
          <w:sz w:val="18"/>
        </w:rPr>
        <w:t xml:space="preserve">        target_metadata=target_metadata,</w:t>
        <w:br/>
      </w:r>
      <w:r>
        <w:rPr>
          <w:rFonts w:ascii="Consolas" w:hAnsi="Consolas" w:eastAsia="Consolas"/>
          <w:color w:val="333333"/>
          <w:sz w:val="18"/>
        </w:rPr>
        <w:t xml:space="preserve">        literal_binds=True,</w:t>
        <w:br/>
      </w:r>
      <w:r>
        <w:rPr>
          <w:rFonts w:ascii="Consolas" w:hAnsi="Consolas" w:eastAsia="Consolas"/>
          <w:color w:val="333333"/>
          <w:sz w:val="18"/>
        </w:rPr>
        <w:t xml:space="preserve">        dialect_opts={"paramstyle": "named"},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run_migrations_online()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"""Run migrations in 'online' mode.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 this scenario we need to create an Engine</w:t>
        <w:br/>
      </w:r>
      <w:r>
        <w:rPr>
          <w:rFonts w:ascii="Consolas" w:hAnsi="Consolas" w:eastAsia="Consolas"/>
          <w:color w:val="333333"/>
          <w:sz w:val="18"/>
        </w:rPr>
        <w:t xml:space="preserve">    and associate a connection with the context.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connectable = engine_from_config(</w:t>
        <w:br/>
      </w:r>
      <w:r>
        <w:rPr>
          <w:rFonts w:ascii="Consolas" w:hAnsi="Consolas" w:eastAsia="Consolas"/>
          <w:color w:val="333333"/>
          <w:sz w:val="18"/>
        </w:rPr>
        <w:t xml:space="preserve">        config.get_section(config.config_ini_section, {}),</w:t>
        <w:br/>
      </w:r>
      <w:r>
        <w:rPr>
          <w:rFonts w:ascii="Consolas" w:hAnsi="Consolas" w:eastAsia="Consolas"/>
          <w:color w:val="333333"/>
          <w:sz w:val="18"/>
        </w:rPr>
        <w:t xml:space="preserve">        prefix="sqlalchemy.",</w:t>
        <w:br/>
      </w:r>
      <w:r>
        <w:rPr>
          <w:rFonts w:ascii="Consolas" w:hAnsi="Consolas" w:eastAsia="Consolas"/>
          <w:color w:val="333333"/>
          <w:sz w:val="18"/>
        </w:rPr>
        <w:t xml:space="preserve">        poolclass=pool.NullPool,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connectable.connect() as connection:</w:t>
        <w:br/>
      </w:r>
      <w:r>
        <w:rPr>
          <w:rFonts w:ascii="Consolas" w:hAnsi="Consolas" w:eastAsia="Consolas"/>
          <w:color w:val="333333"/>
          <w:sz w:val="18"/>
        </w:rPr>
        <w:t xml:space="preserve">        context.configure(</w:t>
        <w:br/>
      </w:r>
      <w:r>
        <w:rPr>
          <w:rFonts w:ascii="Consolas" w:hAnsi="Consolas" w:eastAsia="Consolas"/>
          <w:color w:val="333333"/>
          <w:sz w:val="18"/>
        </w:rPr>
        <w:t xml:space="preserve">            connection=connection, target_metadata=target_metadata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with context.begin_transaction():</w:t>
        <w:br/>
      </w:r>
      <w:r>
        <w:rPr>
          <w:rFonts w:ascii="Consolas" w:hAnsi="Consolas" w:eastAsia="Consolas"/>
          <w:color w:val="333333"/>
          <w:sz w:val="18"/>
        </w:rPr>
        <w:t xml:space="preserve">            context.run_migrations()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context.is_offline_mode():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run_migrations_offline()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run_migrations_online()</w:t>
        <w:br/>
      </w:r>
    </w:p>
    <w:p>
      <w:pPr>
        <w:pStyle w:val="Heading3"/>
      </w:pPr>
      <w:r>
        <w:t>📄 requirements.txt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alembic==1.16.1</w:t>
        <w:br/>
      </w:r>
      <w:r>
        <w:rPr>
          <w:rFonts w:ascii="Consolas" w:hAnsi="Consolas" w:eastAsia="Consolas"/>
          <w:color w:val="333333"/>
          <w:sz w:val="18"/>
        </w:rPr>
        <w:t>annotated-types==0.7.0</w:t>
        <w:br/>
      </w:r>
      <w:r>
        <w:rPr>
          <w:rFonts w:ascii="Consolas" w:hAnsi="Consolas" w:eastAsia="Consolas"/>
          <w:color w:val="333333"/>
          <w:sz w:val="18"/>
        </w:rPr>
        <w:t>anyio==4.9.0</w:t>
        <w:br/>
      </w:r>
      <w:r>
        <w:rPr>
          <w:rFonts w:ascii="Consolas" w:hAnsi="Consolas" w:eastAsia="Consolas"/>
          <w:color w:val="333333"/>
          <w:sz w:val="18"/>
        </w:rPr>
        <w:t>arrow==1.3.0</w:t>
        <w:br/>
      </w:r>
      <w:r>
        <w:rPr>
          <w:rFonts w:ascii="Consolas" w:hAnsi="Consolas" w:eastAsia="Consolas"/>
          <w:color w:val="333333"/>
          <w:sz w:val="18"/>
        </w:rPr>
        <w:t>astroid==3.3.10</w:t>
        <w:br/>
      </w:r>
      <w:r>
        <w:rPr>
          <w:rFonts w:ascii="Consolas" w:hAnsi="Consolas" w:eastAsia="Consolas"/>
          <w:color w:val="333333"/>
          <w:sz w:val="18"/>
        </w:rPr>
        <w:t>blinker==1.9.0</w:t>
        <w:br/>
      </w:r>
      <w:r>
        <w:rPr>
          <w:rFonts w:ascii="Consolas" w:hAnsi="Consolas" w:eastAsia="Consolas"/>
          <w:color w:val="333333"/>
          <w:sz w:val="18"/>
        </w:rPr>
        <w:t>certifi==2025.4.26</w:t>
        <w:br/>
      </w:r>
      <w:r>
        <w:rPr>
          <w:rFonts w:ascii="Consolas" w:hAnsi="Consolas" w:eastAsia="Consolas"/>
          <w:color w:val="333333"/>
          <w:sz w:val="18"/>
        </w:rPr>
        <w:t>charset-normalizer==3.4.2</w:t>
        <w:br/>
      </w:r>
      <w:r>
        <w:rPr>
          <w:rFonts w:ascii="Consolas" w:hAnsi="Consolas" w:eastAsia="Consolas"/>
          <w:color w:val="333333"/>
          <w:sz w:val="18"/>
        </w:rPr>
        <w:t>click==8.2.1</w:t>
        <w:br/>
      </w:r>
      <w:r>
        <w:rPr>
          <w:rFonts w:ascii="Consolas" w:hAnsi="Consolas" w:eastAsia="Consolas"/>
          <w:color w:val="333333"/>
          <w:sz w:val="18"/>
        </w:rPr>
        <w:t>colorama==0.4.6</w:t>
        <w:br/>
      </w:r>
      <w:r>
        <w:rPr>
          <w:rFonts w:ascii="Consolas" w:hAnsi="Consolas" w:eastAsia="Consolas"/>
          <w:color w:val="333333"/>
          <w:sz w:val="18"/>
        </w:rPr>
        <w:t>coverage==7.9.1</w:t>
        <w:br/>
      </w:r>
      <w:r>
        <w:rPr>
          <w:rFonts w:ascii="Consolas" w:hAnsi="Consolas" w:eastAsia="Consolas"/>
          <w:color w:val="333333"/>
          <w:sz w:val="18"/>
        </w:rPr>
        <w:t>croniter==6.0.0</w:t>
        <w:br/>
      </w:r>
      <w:r>
        <w:rPr>
          <w:rFonts w:ascii="Consolas" w:hAnsi="Consolas" w:eastAsia="Consolas"/>
          <w:color w:val="333333"/>
          <w:sz w:val="18"/>
        </w:rPr>
        <w:t>dill==0.4.0</w:t>
        <w:br/>
      </w:r>
      <w:r>
        <w:rPr>
          <w:rFonts w:ascii="Consolas" w:hAnsi="Consolas" w:eastAsia="Consolas"/>
          <w:color w:val="333333"/>
          <w:sz w:val="18"/>
        </w:rPr>
        <w:t>distro==1.9.0</w:t>
        <w:br/>
      </w:r>
      <w:r>
        <w:rPr>
          <w:rFonts w:ascii="Consolas" w:hAnsi="Consolas" w:eastAsia="Consolas"/>
          <w:color w:val="333333"/>
          <w:sz w:val="18"/>
        </w:rPr>
        <w:t>Flask==3.1.0</w:t>
        <w:br/>
      </w:r>
      <w:r>
        <w:rPr>
          <w:rFonts w:ascii="Consolas" w:hAnsi="Consolas" w:eastAsia="Consolas"/>
          <w:color w:val="333333"/>
          <w:sz w:val="18"/>
        </w:rPr>
        <w:t>flexcache==0.3</w:t>
        <w:br/>
      </w:r>
      <w:r>
        <w:rPr>
          <w:rFonts w:ascii="Consolas" w:hAnsi="Consolas" w:eastAsia="Consolas"/>
          <w:color w:val="333333"/>
          <w:sz w:val="18"/>
        </w:rPr>
        <w:t>flexparser==0.4</w:t>
        <w:br/>
      </w:r>
      <w:r>
        <w:rPr>
          <w:rFonts w:ascii="Consolas" w:hAnsi="Consolas" w:eastAsia="Consolas"/>
          <w:color w:val="333333"/>
          <w:sz w:val="18"/>
        </w:rPr>
        <w:t>greenlet==3.2.2</w:t>
        <w:br/>
      </w:r>
      <w:r>
        <w:rPr>
          <w:rFonts w:ascii="Consolas" w:hAnsi="Consolas" w:eastAsia="Consolas"/>
          <w:color w:val="333333"/>
          <w:sz w:val="18"/>
        </w:rPr>
        <w:t>gunicorn==23.0.0</w:t>
        <w:br/>
      </w:r>
      <w:r>
        <w:rPr>
          <w:rFonts w:ascii="Consolas" w:hAnsi="Consolas" w:eastAsia="Consolas"/>
          <w:color w:val="333333"/>
          <w:sz w:val="18"/>
        </w:rPr>
        <w:t>h11==0.16.0</w:t>
        <w:br/>
      </w:r>
      <w:r>
        <w:rPr>
          <w:rFonts w:ascii="Consolas" w:hAnsi="Consolas" w:eastAsia="Consolas"/>
          <w:color w:val="333333"/>
          <w:sz w:val="18"/>
        </w:rPr>
        <w:t>httpcore==1.0.9</w:t>
        <w:br/>
      </w:r>
      <w:r>
        <w:rPr>
          <w:rFonts w:ascii="Consolas" w:hAnsi="Consolas" w:eastAsia="Consolas"/>
          <w:color w:val="333333"/>
          <w:sz w:val="18"/>
        </w:rPr>
        <w:t>httpx==0.28.1</w:t>
        <w:br/>
      </w:r>
      <w:r>
        <w:rPr>
          <w:rFonts w:ascii="Consolas" w:hAnsi="Consolas" w:eastAsia="Consolas"/>
          <w:color w:val="333333"/>
          <w:sz w:val="18"/>
        </w:rPr>
        <w:t>idna==3.10</w:t>
        <w:br/>
      </w:r>
      <w:r>
        <w:rPr>
          <w:rFonts w:ascii="Consolas" w:hAnsi="Consolas" w:eastAsia="Consolas"/>
          <w:color w:val="333333"/>
          <w:sz w:val="18"/>
        </w:rPr>
        <w:t>iniconfig==2.1.0</w:t>
        <w:br/>
      </w:r>
      <w:r>
        <w:rPr>
          <w:rFonts w:ascii="Consolas" w:hAnsi="Consolas" w:eastAsia="Consolas"/>
          <w:color w:val="333333"/>
          <w:sz w:val="18"/>
        </w:rPr>
        <w:t>isort==6.0.1</w:t>
        <w:br/>
      </w:r>
      <w:r>
        <w:rPr>
          <w:rFonts w:ascii="Consolas" w:hAnsi="Consolas" w:eastAsia="Consolas"/>
          <w:color w:val="333333"/>
          <w:sz w:val="18"/>
        </w:rPr>
        <w:t>itsdangerous==2.2.0</w:t>
        <w:br/>
      </w:r>
      <w:r>
        <w:rPr>
          <w:rFonts w:ascii="Consolas" w:hAnsi="Consolas" w:eastAsia="Consolas"/>
          <w:color w:val="333333"/>
          <w:sz w:val="18"/>
        </w:rPr>
        <w:t>Jinja2==3.1.6</w:t>
        <w:br/>
      </w:r>
      <w:r>
        <w:rPr>
          <w:rFonts w:ascii="Consolas" w:hAnsi="Consolas" w:eastAsia="Consolas"/>
          <w:color w:val="333333"/>
          <w:sz w:val="18"/>
        </w:rPr>
        <w:t>jiter==0.10.0</w:t>
        <w:br/>
      </w:r>
      <w:r>
        <w:rPr>
          <w:rFonts w:ascii="Consolas" w:hAnsi="Consolas" w:eastAsia="Consolas"/>
          <w:color w:val="333333"/>
          <w:sz w:val="18"/>
        </w:rPr>
        <w:t>lxml==5.4.0</w:t>
        <w:br/>
      </w:r>
      <w:r>
        <w:rPr>
          <w:rFonts w:ascii="Consolas" w:hAnsi="Consolas" w:eastAsia="Consolas"/>
          <w:color w:val="333333"/>
          <w:sz w:val="18"/>
        </w:rPr>
        <w:t>Mako==1.3.10</w:t>
        <w:br/>
      </w:r>
      <w:r>
        <w:rPr>
          <w:rFonts w:ascii="Consolas" w:hAnsi="Consolas" w:eastAsia="Consolas"/>
          <w:color w:val="333333"/>
          <w:sz w:val="18"/>
        </w:rPr>
        <w:t>MarkupSafe==3.0.2</w:t>
        <w:br/>
      </w:r>
      <w:r>
        <w:rPr>
          <w:rFonts w:ascii="Consolas" w:hAnsi="Consolas" w:eastAsia="Consolas"/>
          <w:color w:val="333333"/>
          <w:sz w:val="18"/>
        </w:rPr>
        <w:t>mccabe==0.7.0</w:t>
        <w:br/>
      </w:r>
      <w:r>
        <w:rPr>
          <w:rFonts w:ascii="Consolas" w:hAnsi="Consolas" w:eastAsia="Consolas"/>
          <w:color w:val="333333"/>
          <w:sz w:val="18"/>
        </w:rPr>
        <w:t>openai==1.92.2</w:t>
        <w:br/>
      </w:r>
      <w:r>
        <w:rPr>
          <w:rFonts w:ascii="Consolas" w:hAnsi="Consolas" w:eastAsia="Consolas"/>
          <w:color w:val="333333"/>
          <w:sz w:val="18"/>
        </w:rPr>
        <w:t>packaging==25.0</w:t>
        <w:br/>
      </w:r>
      <w:r>
        <w:rPr>
          <w:rFonts w:ascii="Consolas" w:hAnsi="Consolas" w:eastAsia="Consolas"/>
          <w:color w:val="333333"/>
          <w:sz w:val="18"/>
        </w:rPr>
        <w:t>Pint==0.24.4</w:t>
        <w:br/>
      </w:r>
      <w:r>
        <w:rPr>
          <w:rFonts w:ascii="Consolas" w:hAnsi="Consolas" w:eastAsia="Consolas"/>
          <w:color w:val="333333"/>
          <w:sz w:val="18"/>
        </w:rPr>
        <w:t>platformdirs==4.3.8</w:t>
        <w:br/>
      </w:r>
      <w:r>
        <w:rPr>
          <w:rFonts w:ascii="Consolas" w:hAnsi="Consolas" w:eastAsia="Consolas"/>
          <w:color w:val="333333"/>
          <w:sz w:val="18"/>
        </w:rPr>
        <w:t>pluggy==1.6.0</w:t>
        <w:br/>
      </w:r>
      <w:r>
        <w:rPr>
          <w:rFonts w:ascii="Consolas" w:hAnsi="Consolas" w:eastAsia="Consolas"/>
          <w:color w:val="333333"/>
          <w:sz w:val="18"/>
        </w:rPr>
        <w:t>psycopg2-binary==2.9.10</w:t>
        <w:br/>
      </w:r>
      <w:r>
        <w:rPr>
          <w:rFonts w:ascii="Consolas" w:hAnsi="Consolas" w:eastAsia="Consolas"/>
          <w:color w:val="333333"/>
          <w:sz w:val="18"/>
        </w:rPr>
        <w:t>pydantic==2.11.5</w:t>
        <w:br/>
      </w:r>
      <w:r>
        <w:rPr>
          <w:rFonts w:ascii="Consolas" w:hAnsi="Consolas" w:eastAsia="Consolas"/>
          <w:color w:val="333333"/>
          <w:sz w:val="18"/>
        </w:rPr>
        <w:t>pydantic_core==2.33.2</w:t>
        <w:br/>
      </w:r>
      <w:r>
        <w:rPr>
          <w:rFonts w:ascii="Consolas" w:hAnsi="Consolas" w:eastAsia="Consolas"/>
          <w:color w:val="333333"/>
          <w:sz w:val="18"/>
        </w:rPr>
        <w:t>PyJWT==2.10.1</w:t>
        <w:br/>
      </w:r>
      <w:r>
        <w:rPr>
          <w:rFonts w:ascii="Consolas" w:hAnsi="Consolas" w:eastAsia="Consolas"/>
          <w:color w:val="333333"/>
          <w:sz w:val="18"/>
        </w:rPr>
        <w:t>pylint==3.3.7</w:t>
        <w:br/>
      </w:r>
      <w:r>
        <w:rPr>
          <w:rFonts w:ascii="Consolas" w:hAnsi="Consolas" w:eastAsia="Consolas"/>
          <w:color w:val="333333"/>
          <w:sz w:val="18"/>
        </w:rPr>
        <w:t>pytest==8.3.5</w:t>
        <w:br/>
      </w:r>
      <w:r>
        <w:rPr>
          <w:rFonts w:ascii="Consolas" w:hAnsi="Consolas" w:eastAsia="Consolas"/>
          <w:color w:val="333333"/>
          <w:sz w:val="18"/>
        </w:rPr>
        <w:t>pytest-cov==6.2.1</w:t>
        <w:br/>
      </w:r>
      <w:r>
        <w:rPr>
          <w:rFonts w:ascii="Consolas" w:hAnsi="Consolas" w:eastAsia="Consolas"/>
          <w:color w:val="333333"/>
          <w:sz w:val="18"/>
        </w:rPr>
        <w:t>python-dateutil==2.9.0.post0</w:t>
        <w:br/>
      </w:r>
      <w:r>
        <w:rPr>
          <w:rFonts w:ascii="Consolas" w:hAnsi="Consolas" w:eastAsia="Consolas"/>
          <w:color w:val="333333"/>
          <w:sz w:val="18"/>
        </w:rPr>
        <w:t>python-docx==1.1.2</w:t>
        <w:br/>
      </w:r>
      <w:r>
        <w:rPr>
          <w:rFonts w:ascii="Consolas" w:hAnsi="Consolas" w:eastAsia="Consolas"/>
          <w:color w:val="333333"/>
          <w:sz w:val="18"/>
        </w:rPr>
        <w:t>python-dotenv==1.1.0</w:t>
        <w:br/>
      </w:r>
      <w:r>
        <w:rPr>
          <w:rFonts w:ascii="Consolas" w:hAnsi="Consolas" w:eastAsia="Consolas"/>
          <w:color w:val="333333"/>
          <w:sz w:val="18"/>
        </w:rPr>
        <w:t>pytz==2025.2</w:t>
        <w:br/>
      </w:r>
      <w:r>
        <w:rPr>
          <w:rFonts w:ascii="Consolas" w:hAnsi="Consolas" w:eastAsia="Consolas"/>
          <w:color w:val="333333"/>
          <w:sz w:val="18"/>
        </w:rPr>
        <w:t>requests==2.31.0</w:t>
        <w:br/>
      </w:r>
      <w:r>
        <w:rPr>
          <w:rFonts w:ascii="Consolas" w:hAnsi="Consolas" w:eastAsia="Consolas"/>
          <w:color w:val="333333"/>
          <w:sz w:val="18"/>
        </w:rPr>
        <w:t>six==1.17.0</w:t>
        <w:br/>
      </w:r>
      <w:r>
        <w:rPr>
          <w:rFonts w:ascii="Consolas" w:hAnsi="Consolas" w:eastAsia="Consolas"/>
          <w:color w:val="333333"/>
          <w:sz w:val="18"/>
        </w:rPr>
        <w:t>sniffio==1.3.1</w:t>
        <w:br/>
      </w:r>
      <w:r>
        <w:rPr>
          <w:rFonts w:ascii="Consolas" w:hAnsi="Consolas" w:eastAsia="Consolas"/>
          <w:color w:val="333333"/>
          <w:sz w:val="18"/>
        </w:rPr>
        <w:t>SQLAlchemy==2.0.41</w:t>
        <w:br/>
      </w:r>
      <w:r>
        <w:rPr>
          <w:rFonts w:ascii="Consolas" w:hAnsi="Consolas" w:eastAsia="Consolas"/>
          <w:color w:val="333333"/>
          <w:sz w:val="18"/>
        </w:rPr>
        <w:t>stravalib==2.3</w:t>
        <w:br/>
      </w:r>
      <w:r>
        <w:rPr>
          <w:rFonts w:ascii="Consolas" w:hAnsi="Consolas" w:eastAsia="Consolas"/>
          <w:color w:val="333333"/>
          <w:sz w:val="18"/>
        </w:rPr>
        <w:t>tomlkit==0.13.3</w:t>
        <w:br/>
      </w:r>
      <w:r>
        <w:rPr>
          <w:rFonts w:ascii="Consolas" w:hAnsi="Consolas" w:eastAsia="Consolas"/>
          <w:color w:val="333333"/>
          <w:sz w:val="18"/>
        </w:rPr>
        <w:t>tqdm==4.67.1</w:t>
        <w:br/>
      </w:r>
      <w:r>
        <w:rPr>
          <w:rFonts w:ascii="Consolas" w:hAnsi="Consolas" w:eastAsia="Consolas"/>
          <w:color w:val="333333"/>
          <w:sz w:val="18"/>
        </w:rPr>
        <w:t>types-python-dateutil==2.9.0.20250516</w:t>
        <w:br/>
      </w:r>
      <w:r>
        <w:rPr>
          <w:rFonts w:ascii="Consolas" w:hAnsi="Consolas" w:eastAsia="Consolas"/>
          <w:color w:val="333333"/>
          <w:sz w:val="18"/>
        </w:rPr>
        <w:t>typing-inspection==0.4.1</w:t>
        <w:br/>
      </w:r>
      <w:r>
        <w:rPr>
          <w:rFonts w:ascii="Consolas" w:hAnsi="Consolas" w:eastAsia="Consolas"/>
          <w:color w:val="333333"/>
          <w:sz w:val="18"/>
        </w:rPr>
        <w:t>typing_extensions==4.13.2</w:t>
        <w:br/>
      </w:r>
      <w:r>
        <w:rPr>
          <w:rFonts w:ascii="Consolas" w:hAnsi="Consolas" w:eastAsia="Consolas"/>
          <w:color w:val="333333"/>
          <w:sz w:val="18"/>
        </w:rPr>
        <w:t>urllib3==2.4.0</w:t>
        <w:br/>
      </w:r>
      <w:r>
        <w:rPr>
          <w:rFonts w:ascii="Consolas" w:hAnsi="Consolas" w:eastAsia="Consolas"/>
          <w:color w:val="333333"/>
          <w:sz w:val="18"/>
        </w:rPr>
        <w:t>Werkzeug==3.1.3</w:t>
        <w:br/>
      </w:r>
    </w:p>
    <w:p>
      <w:pPr>
        <w:pStyle w:val="Heading3"/>
      </w:pPr>
      <w:r>
        <w:t>📄 run.py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📦 Setup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sys.path.insert(0, str(Path(__file__).resolve().parent))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Check and print the FLASK_ENV to confirm it's being set correctly</w:t>
        <w:br/>
      </w:r>
      <w:r>
        <w:rPr>
          <w:rFonts w:ascii="Consolas" w:hAnsi="Consolas" w:eastAsia="Consolas"/>
          <w:color w:val="333333"/>
          <w:sz w:val="18"/>
        </w:rPr>
        <w:t>env_mode = os.getenv("FLASK_ENV", "production")  # Default to production if FLASK_ENV is not set</w:t>
        <w:br/>
      </w:r>
      <w:r>
        <w:rPr>
          <w:rFonts w:ascii="Consolas" w:hAnsi="Consolas" w:eastAsia="Consolas"/>
          <w:color w:val="333333"/>
          <w:sz w:val="18"/>
        </w:rPr>
        <w:t>print(f"🌍 FLASK_ENV is set to: {env_mode}",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 based on FLASK_ENV</w:t>
        <w:br/>
      </w:r>
      <w:r>
        <w:rPr>
          <w:rFonts w:ascii="Consolas" w:hAnsi="Consolas" w:eastAsia="Consolas"/>
          <w:color w:val="333333"/>
          <w:sz w:val="18"/>
        </w:rPr>
        <w:t>if env_mode == "test":</w:t>
        <w:br/>
      </w:r>
      <w:r>
        <w:rPr>
          <w:rFonts w:ascii="Consolas" w:hAnsi="Consolas" w:eastAsia="Consolas"/>
          <w:color w:val="333333"/>
          <w:sz w:val="18"/>
        </w:rPr>
        <w:t xml:space="preserve">    load_dotenv(".env.test", override=True)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Loading .env.test for testing", flush=True)</w:t>
        <w:br/>
      </w:r>
      <w:r>
        <w:rPr>
          <w:rFonts w:ascii="Consolas" w:hAnsi="Consolas" w:eastAsia="Consolas"/>
          <w:color w:val="333333"/>
          <w:sz w:val="18"/>
        </w:rPr>
        <w:t>elif env_mode == "development":</w:t>
        <w:br/>
      </w:r>
      <w:r>
        <w:rPr>
          <w:rFonts w:ascii="Consolas" w:hAnsi="Consolas" w:eastAsia="Consolas"/>
          <w:color w:val="333333"/>
          <w:sz w:val="18"/>
        </w:rPr>
        <w:t xml:space="preserve">    load_dotenv(".env", override=True)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Loading .env for development",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load_dotenv(".env.prod", override=True)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Loading .env.prod for production",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print("DATABASE_URL at runtime:", os.getenv("DATABASE_URL"),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🚀 Flask App Setup for Gunicorn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from src.app import create_app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</w:t>
        <w:br/>
      </w:r>
      <w:r>
        <w:rPr>
          <w:rFonts w:ascii="Consolas" w:hAnsi="Consolas" w:eastAsia="Consolas"/>
          <w:color w:val="333333"/>
          <w:sz w:val="18"/>
        </w:rPr>
        <w:t xml:space="preserve">    print("✅ App created via create_app()", flush=True)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print("🔥 App creation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# 🧪 Local + Cron Execution Only</w:t>
        <w:br/>
      </w:r>
      <w:r>
        <w:rPr>
          <w:rFonts w:ascii="Consolas" w:hAnsi="Consolas" w:eastAsia="Consolas"/>
          <w:color w:val="333333"/>
          <w:sz w:val="18"/>
        </w:rPr>
        <w:t># ─────────────────────────────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print("📦 Starting run.py...",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DB URL if running locally</w:t>
        <w:br/>
      </w:r>
      <w:r>
        <w:rPr>
          <w:rFonts w:ascii="Consolas" w:hAnsi="Consolas" w:eastAsia="Consolas"/>
          <w:color w:val="333333"/>
          <w:sz w:val="18"/>
        </w:rPr>
        <w:t xml:space="preserve">    if config.IS_LOCAL and config.DATABASE_URL and 'postgres@postgres:' in config.DATABASE_URL:</w:t>
        <w:br/>
      </w:r>
      <w:r>
        <w:rPr>
          <w:rFonts w:ascii="Consolas" w:hAnsi="Consolas" w:eastAsia="Consolas"/>
          <w:color w:val="333333"/>
          <w:sz w:val="18"/>
        </w:rPr>
        <w:t xml:space="preserve">        patched_db_url = config.DATABASE_URL.replace('postgres@postgres:', 'postgres@localhost:')</w:t>
        <w:br/>
      </w:r>
      <w:r>
        <w:rPr>
          <w:rFonts w:ascii="Consolas" w:hAnsi="Consolas" w:eastAsia="Consolas"/>
          <w:color w:val="333333"/>
          <w:sz w:val="18"/>
        </w:rPr>
        <w:t xml:space="preserve">        os.environ['DATABASE_URL'] = patched_db_url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print(f"🔧 DATABASE_URL rewritten for local: {patched_db_url}",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DATABASE_URL used as-is: {config.DATABASE_URL}",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as CRON job if enabled</w:t>
        <w:br/>
      </w:r>
      <w:r>
        <w:rPr>
          <w:rFonts w:ascii="Consolas" w:hAnsi="Consolas" w:eastAsia="Consolas"/>
          <w:color w:val="333333"/>
          <w:sz w:val="18"/>
        </w:rPr>
        <w:t xml:space="preserve">    if os.getenv("RUN_CRON") == "true":</w:t>
        <w:br/>
      </w:r>
      <w:r>
        <w:rPr>
          <w:rFonts w:ascii="Consolas" w:hAnsi="Consolas" w:eastAsia="Consolas"/>
          <w:color w:val="333333"/>
          <w:sz w:val="18"/>
        </w:rPr>
        <w:t xml:space="preserve">        print(f"[CRON SYNC] ✅ Sync job started at {datetime.utcnow().isoformat()}",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 = int(os.getenv("ATHLETE_ID", "123456"))</w:t>
        <w:br/>
      </w:r>
      <w:r>
        <w:rPr>
          <w:rFonts w:ascii="Consolas" w:hAnsi="Consolas" w:eastAsia="Consolas"/>
          <w:color w:val="333333"/>
          <w:sz w:val="18"/>
        </w:rPr>
        <w:t xml:space="preserve">        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✅ Sync complete: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print(f"[CRON SYNC] ❌ Error during sync: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Dev mode — test DB connection and run server</w:t>
        <w:br/>
      </w:r>
      <w:r>
        <w:rPr>
          <w:rFonts w:ascii="Consolas" w:hAnsi="Consolas" w:eastAsia="Consolas"/>
          <w:color w:val="333333"/>
          <w:sz w:val="18"/>
        </w:rPr>
        <w:t xml:space="preserve">    port = config.PORT</w:t>
        <w:br/>
      </w:r>
      <w:r>
        <w:rPr>
          <w:rFonts w:ascii="Consolas" w:hAnsi="Consolas" w:eastAsia="Consolas"/>
          <w:color w:val="333333"/>
          <w:sz w:val="18"/>
        </w:rPr>
        <w:t xml:space="preserve">    config_db_url = app.config.get("DATABASE_URL")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print("🔍 ENV DATABASE_URL =", config.DATABASE_URL,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print("🔍 CONFIG DATABASE_URL =", config_db_url,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config_db_url:</w:t>
        <w:br/>
      </w:r>
      <w:r>
        <w:rPr>
          <w:rFonts w:ascii="Consolas" w:hAnsi="Consolas" w:eastAsia="Consolas"/>
          <w:color w:val="333333"/>
          <w:sz w:val="18"/>
        </w:rPr>
        <w:t xml:space="preserve">        print("❗ DATABASE_URL not set — exiting",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from psycopg2 import connect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print(f"🔌 Attempting psycopg2.connect() to: {config_db_url}",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sanitized_url = config_db_url.replace("postgresql+psycopg2://", "postgresql://").split("#")[0].strip()</w:t>
        <w:br/>
      </w:r>
      <w:r>
        <w:rPr>
          <w:rFonts w:ascii="Consolas" w:hAnsi="Consolas" w:eastAsia="Consolas"/>
          <w:color w:val="333333"/>
          <w:sz w:val="18"/>
        </w:rPr>
        <w:t xml:space="preserve">        conn = connect(sanitized_url)</w:t>
        <w:br/>
      </w:r>
      <w:r>
        <w:rPr>
          <w:rFonts w:ascii="Consolas" w:hAnsi="Consolas" w:eastAsia="Consolas"/>
          <w:color w:val="333333"/>
          <w:sz w:val="18"/>
        </w:rPr>
        <w:t xml:space="preserve">        with conn.cursor() as cur:</w:t>
        <w:br/>
      </w:r>
      <w:r>
        <w:rPr>
          <w:rFonts w:ascii="Consolas" w:hAnsi="Consolas" w:eastAsia="Consolas"/>
          <w:color w:val="333333"/>
          <w:sz w:val="18"/>
        </w:rPr>
        <w:t xml:space="preserve">    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    cur.fetchone()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test query succeeded!",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print("⚠️ DB test query failed:", e,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print(f"🚀 Starting app locally on 0.0.0.0:{port}",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app.run(host="0.0.0.0", port=port, debug=True)</w:t>
        <w:br/>
      </w:r>
    </w:p>
    <w:p>
      <w:pPr>
        <w:pStyle w:val="Heading3"/>
      </w:pPr>
      <w:r>
        <w:t>📄 src\__init__.py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🌍 Load correct .env file</w:t>
        <w:br/>
      </w:r>
      <w:r>
        <w:rPr>
          <w:rFonts w:ascii="Consolas" w:hAnsi="Consolas" w:eastAsia="Consolas"/>
          <w:color w:val="333333"/>
          <w:sz w:val="18"/>
        </w:rPr>
        <w:t>raw_env_mode = os.environ.get("FLASK_ENV", "production")</w:t>
        <w:br/>
      </w:r>
      <w:r>
        <w:rPr>
          <w:rFonts w:ascii="Consolas" w:hAnsi="Consolas" w:eastAsia="Consolas"/>
          <w:color w:val="333333"/>
          <w:sz w:val="18"/>
        </w:rPr>
        <w:t>env_path = {</w:t>
        <w:br/>
      </w:r>
      <w:r>
        <w:rPr>
          <w:rFonts w:ascii="Consolas" w:hAnsi="Consolas" w:eastAsia="Consolas"/>
          <w:color w:val="333333"/>
          <w:sz w:val="18"/>
        </w:rPr>
        <w:t xml:space="preserve">    "test": ".env.test",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}.get(raw_env_mode, ".env")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load_dotenv(env_path, override=True)</w:t>
        <w:br/>
      </w:r>
      <w:r>
        <w:rPr>
          <w:rFonts w:ascii="Consolas" w:hAnsi="Consolas" w:eastAsia="Consolas"/>
          <w:color w:val="333333"/>
          <w:sz w:val="18"/>
        </w:rPr>
        <w:t>print(f"✅ Loaded environment: {env_path}",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env_path != ".env":</w:t>
        <w:br/>
      </w:r>
      <w:r>
        <w:rPr>
          <w:rFonts w:ascii="Consolas" w:hAnsi="Consolas" w:eastAsia="Consolas"/>
          <w:color w:val="333333"/>
          <w:sz w:val="18"/>
        </w:rPr>
        <w:t xml:space="preserve">    print("🚫 Skipping .env fallback", flush=True)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print("ℹ️ Default .env used",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print(f"📍 STRAVA_REDIRECT_URI = 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🚀 Flask Setup</w:t>
        <w:br/>
      </w:r>
      <w:r>
        <w:rPr>
          <w:rFonts w:ascii="Consolas" w:hAnsi="Consolas" w:eastAsia="Consolas"/>
          <w:color w:val="333333"/>
          <w:sz w:val="18"/>
        </w:rPr>
        <w:t>from flask import Flask, send_from_directory, redirect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src.routes.admin_routes import admin_bp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t>from src.routes.health_routes import health_bp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create_app(test_config=None):</w:t>
        <w:br/>
      </w:r>
      <w:r>
        <w:rPr>
          <w:rFonts w:ascii="Consolas" w:hAnsi="Consolas" w:eastAsia="Consolas"/>
          <w:color w:val="333333"/>
          <w:sz w:val="18"/>
        </w:rPr>
        <w:t xml:space="preserve">    print("✅ ENTERED create_app()",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CWD:", os.getcwd(),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Contents of current working dir:", os.listdir(os.getcwd()),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print("📁 static/ contents:", os.listdir("static"),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print("DEBUG ENV VARS:")</w:t>
        <w:br/>
      </w:r>
      <w:r>
        <w:rPr>
          <w:rFonts w:ascii="Consolas" w:hAnsi="Consolas" w:eastAsia="Consolas"/>
          <w:color w:val="333333"/>
          <w:sz w:val="18"/>
        </w:rPr>
        <w:t xml:space="preserve">    print(f"DATABASE_URL={os.getenv('DATABASE_URL')}",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print(f"STRAVA_REDIRECT_URI={os.getenv('STRAVA_REDIRECT_URI')}",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Use universal static folder location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Flask(__name__, static_folder="static", static_url_path="/")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app.config.from_mapping(</w:t>
        <w:br/>
      </w:r>
      <w:r>
        <w:rPr>
          <w:rFonts w:ascii="Consolas" w:hAnsi="Consolas" w:eastAsia="Consolas"/>
          <w:color w:val="333333"/>
          <w:sz w:val="18"/>
        </w:rPr>
        <w:t xml:space="preserve">        SECRET_KEY=config.SECRET_KEY,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DATABASE_URL=os.getenv("DATABASE_URL"),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CRON_SECRET_KEY=config.CRON_SECRET_KEY,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INTERNAL_API_KEY=config.INTERNAL_API_KEY,</w:t>
        <w:br/>
      </w:r>
      <w:r>
        <w:rPr>
          <w:rFonts w:ascii="Consolas" w:hAnsi="Consolas" w:eastAsia="Consolas"/>
          <w:color w:val="333333"/>
          <w:sz w:val="18"/>
        </w:rPr>
        <w:t xml:space="preserve">        SESSION_TYPE="filesystem"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test_config:</w:t>
        <w:br/>
      </w:r>
      <w:r>
        <w:rPr>
          <w:rFonts w:ascii="Consolas" w:hAnsi="Consolas" w:eastAsia="Consolas"/>
          <w:color w:val="333333"/>
          <w:sz w:val="18"/>
        </w:rPr>
        <w:t xml:space="preserve">        app.config.update(test_config)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🔗 Register Blueprints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app.register_blueprint(admin_bp, url_prefix="/admin")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app.register_blueprint(activity_bp, url_prefix="/sync")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app.register_blueprint(health_bp)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🧪 Utility Endpoints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@app.route("/ping")</w:t>
        <w:br/>
      </w:r>
      <w:r>
        <w:rPr>
          <w:rFonts w:ascii="Consolas" w:hAnsi="Consolas" w:eastAsia="Consolas"/>
          <w:color w:val="333333"/>
          <w:sz w:val="18"/>
        </w:rPr>
        <w:t xml:space="preserve">    def ping():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"pong",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@app.route("/startup")</w:t>
        <w:br/>
      </w:r>
      <w:r>
        <w:rPr>
          <w:rFonts w:ascii="Consolas" w:hAnsi="Consolas" w:eastAsia="Consolas"/>
          <w:color w:val="333333"/>
          <w:sz w:val="18"/>
        </w:rPr>
        <w:t xml:space="preserve">    def startup():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"status": "started",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"env_PORT": os.getenv("PORT"),</w:t>
        <w:br/>
      </w:r>
      <w:r>
        <w:rPr>
          <w:rFonts w:ascii="Consolas" w:hAnsi="Consolas" w:eastAsia="Consolas"/>
          <w:color w:val="333333"/>
          <w:sz w:val="18"/>
        </w:rPr>
        <w:t xml:space="preserve">            "env_DATABASE_URL": os.getenv("DATABASE_URL"),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"config_DATABASE_URL": config.DATABASE_URL,</w:t>
        <w:br/>
      </w:r>
      <w:r>
        <w:rPr>
          <w:rFonts w:ascii="Consolas" w:hAnsi="Consolas" w:eastAsia="Consolas"/>
          <w:color w:val="333333"/>
          <w:sz w:val="18"/>
        </w:rPr>
        <w:t xml:space="preserve">            "cwd": os.getcwd(),</w:t>
        <w:br/>
      </w:r>
      <w:r>
        <w:rPr>
          <w:rFonts w:ascii="Consolas" w:hAnsi="Consolas" w:eastAsia="Consolas"/>
          <w:color w:val="333333"/>
          <w:sz w:val="18"/>
        </w:rPr>
        <w:t xml:space="preserve">            "files": [p.name for p in Path(".").iterdir()],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@app.route("/db-check")</w:t>
        <w:br/>
      </w:r>
      <w:r>
        <w:rPr>
          <w:rFonts w:ascii="Consolas" w:hAnsi="Consolas" w:eastAsia="Consolas"/>
          <w:color w:val="333333"/>
          <w:sz w:val="18"/>
        </w:rPr>
        <w:t xml:space="preserve">    def db_check():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from sqlalchemy import create_engine, inspect</w:t>
        <w:br/>
      </w:r>
      <w:r>
        <w:rPr>
          <w:rFonts w:ascii="Consolas" w:hAnsi="Consolas" w:eastAsia="Consolas"/>
          <w:color w:val="333333"/>
          <w:sz w:val="18"/>
        </w:rPr>
        <w:t xml:space="preserve">            db_url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/db-check using DB URL:", db_url,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engine = create_engine(db_url)</w:t>
        <w:br/>
      </w:r>
      <w:r>
        <w:rPr>
          <w:rFonts w:ascii="Consolas" w:hAnsi="Consolas" w:eastAsia="Consolas"/>
          <w:color w:val="333333"/>
          <w:sz w:val="18"/>
        </w:rPr>
        <w:t xml:space="preserve">            insp = inspect(engine)</w:t>
        <w:br/>
      </w:r>
      <w:r>
        <w:rPr>
          <w:rFonts w:ascii="Consolas" w:hAnsi="Consolas" w:eastAsia="Consolas"/>
          <w:color w:val="333333"/>
          <w:sz w:val="18"/>
        </w:rPr>
        <w:t xml:space="preserve">            columns = insp.get_columns("splits")</w:t>
        <w:br/>
      </w:r>
      <w:r>
        <w:rPr>
          <w:rFonts w:ascii="Consolas" w:hAnsi="Consolas" w:eastAsia="Consolas"/>
          <w:color w:val="333333"/>
          <w:sz w:val="18"/>
        </w:rPr>
        <w:t xml:space="preserve">            split_col = next((c for c in columns if c["name"] == "split"), None)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print("🧪 SPLIT COLUMN:", split_col,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"status": "ok",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"db": True,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"split_column":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"name": split_col["name"],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"type": str(split_col["type"]),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"nullable": split_col["nullable"]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} if split_col else "not found"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print("🔥 DB-CHECK EXCEPTION:",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{"status": "fail", "error": str(e)},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SPA-compatible route for post-OAuth redirect</w:t>
        <w:br/>
      </w:r>
      <w:r>
        <w:rPr>
          <w:rFonts w:ascii="Consolas" w:hAnsi="Consolas" w:eastAsia="Consolas"/>
          <w:color w:val="333333"/>
          <w:sz w:val="18"/>
        </w:rPr>
        <w:t xml:space="preserve">    @app.route("/post-oauth")</w:t>
        <w:br/>
      </w:r>
      <w:r>
        <w:rPr>
          <w:rFonts w:ascii="Consolas" w:hAnsi="Consolas" w:eastAsia="Consolas"/>
          <w:color w:val="333333"/>
          <w:sz w:val="18"/>
        </w:rPr>
        <w:t xml:space="preserve">    def post_oauth():</w:t>
        <w:br/>
      </w:r>
      <w:r>
        <w:rPr>
          <w:rFonts w:ascii="Consolas" w:hAnsi="Consolas" w:eastAsia="Consolas"/>
          <w:color w:val="333333"/>
          <w:sz w:val="18"/>
        </w:rPr>
        <w:t xml:space="preserve">        env = os.getenv("FLASK_ENV", "production")</w:t>
        <w:br/>
      </w:r>
      <w:r>
        <w:rPr>
          <w:rFonts w:ascii="Consolas" w:hAnsi="Consolas" w:eastAsia="Consolas"/>
          <w:color w:val="333333"/>
          <w:sz w:val="18"/>
        </w:rPr>
        <w:t xml:space="preserve">        if env in ["development", "test"]: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redirect("http://localhost:5173/post-oauth?authed=true")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"❌ Frontend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Root route (optional)</w:t>
        <w:br/>
      </w:r>
      <w:r>
        <w:rPr>
          <w:rFonts w:ascii="Consolas" w:hAnsi="Consolas" w:eastAsia="Consolas"/>
          <w:color w:val="333333"/>
          <w:sz w:val="18"/>
        </w:rPr>
        <w:t xml:space="preserve">    @app.route("/")</w:t>
        <w:br/>
      </w:r>
      <w:r>
        <w:rPr>
          <w:rFonts w:ascii="Consolas" w:hAnsi="Consolas" w:eastAsia="Consolas"/>
          <w:color w:val="333333"/>
          <w:sz w:val="18"/>
        </w:rPr>
        <w:t xml:space="preserve">    def home():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"✅ OAuth complete. You are now logged in!",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🧾 Catch-all for unmatched routes — needed for React Router in production</w:t>
        <w:br/>
      </w:r>
      <w:r>
        <w:rPr>
          <w:rFonts w:ascii="Consolas" w:hAnsi="Consolas" w:eastAsia="Consolas"/>
          <w:color w:val="333333"/>
          <w:sz w:val="18"/>
        </w:rPr>
        <w:t xml:space="preserve">    @app.errorhandler(404)</w:t>
        <w:br/>
      </w:r>
      <w:r>
        <w:rPr>
          <w:rFonts w:ascii="Consolas" w:hAnsi="Consolas" w:eastAsia="Consolas"/>
          <w:color w:val="333333"/>
          <w:sz w:val="18"/>
        </w:rPr>
        <w:t xml:space="preserve">    def spa_fallback(e):</w:t>
        <w:br/>
      </w:r>
      <w:r>
        <w:rPr>
          <w:rFonts w:ascii="Consolas" w:hAnsi="Consolas" w:eastAsia="Consolas"/>
          <w:color w:val="333333"/>
          <w:sz w:val="18"/>
        </w:rPr>
        <w:t xml:space="preserve">        index_path = os.path.join(app.static_folder,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if os.path.exists(index_path):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send_from_directory(app.static_folder, "index.html")</w:t>
        <w:br/>
      </w:r>
      <w:r>
        <w:rPr>
          <w:rFonts w:ascii="Consolas" w:hAnsi="Consolas" w:eastAsia="Consolas"/>
          <w:color w:val="333333"/>
          <w:sz w:val="18"/>
        </w:rPr>
        <w:t xml:space="preserve">        return "404 Not Found",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print("✅ Registered routes:")</w:t>
        <w:br/>
      </w:r>
      <w:r>
        <w:rPr>
          <w:rFonts w:ascii="Consolas" w:hAnsi="Consolas" w:eastAsia="Consolas"/>
          <w:color w:val="333333"/>
          <w:sz w:val="18"/>
        </w:rPr>
        <w:t xml:space="preserve">    for rule in app.url_map.iter_rules():</w:t>
        <w:br/>
      </w:r>
      <w:r>
        <w:rPr>
          <w:rFonts w:ascii="Consolas" w:hAnsi="Consolas" w:eastAsia="Consolas"/>
          <w:color w:val="333333"/>
          <w:sz w:val="18"/>
        </w:rPr>
        <w:t xml:space="preserve">        print(f"  {rule.rule} -&gt; {rule.endpoint}",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create_app()</w:t>
        <w:br/>
      </w:r>
      <w:r>
        <w:rPr>
          <w:rFonts w:ascii="Consolas" w:hAnsi="Consolas" w:eastAsia="Consolas"/>
          <w:color w:val="333333"/>
          <w:sz w:val="18"/>
        </w:rPr>
        <w:t xml:space="preserve">    app.run(host="127.0.0.1", port=5000)</w:t>
        <w:br/>
      </w:r>
    </w:p>
    <w:p>
      <w:pPr>
        <w:pStyle w:val="Heading3"/>
      </w:pPr>
      <w:r>
        <w:t>📄 src\db\__init__.py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src\db\dao\activity_dao.py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typing import List, Dict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ActivityDAO: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upsert_activities(session: Session, athlete_id: int, activities: List[Dict]) -&gt; int: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Upsert activities into the database, filtering only 'Run' types.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rows = []</w:t>
        <w:br/>
      </w:r>
      <w:r>
        <w:rPr>
          <w:rFonts w:ascii="Consolas" w:hAnsi="Consolas" w:eastAsia="Consolas"/>
          <w:color w:val="333333"/>
          <w:sz w:val="18"/>
        </w:rPr>
        <w:t xml:space="preserve">    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if act.get("type") != "Run":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logger.warning(f"⚠️ Skipping non-Run activity {act.get('id')} — type={act.get('type')}")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name = act.get("name",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is_treadmill = "treadmill" in name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required_fields = ["id", "start_date", "distance",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is_treadmill: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required_fields.append("external_id")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missing = [f for f in required_fields if not act.get(f)]</w:t>
        <w:br/>
      </w:r>
      <w:r>
        <w:rPr>
          <w:rFonts w:ascii="Consolas" w:hAnsi="Consolas" w:eastAsia="Consolas"/>
          <w:color w:val="333333"/>
          <w:sz w:val="18"/>
        </w:rPr>
        <w:t xml:space="preserve">        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logger.error(f"❌ Skipping activity {act.get('id')} due to missing required fields: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conv_input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"elevation":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"average_speed": act.get("average_speed"),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"max_speed": act.get("max_speed"),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conv_fields = ["distance", "elevation", "average_speed", "max_speed",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    conv = convert_metrics(conv_input,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row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"activity_id": act["id"],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"name": act.get("name"),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"type": act.get("type"),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act.get("start_date"),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"distance": act.get("distance"),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"elapsed_time": act.get("elapsed_time"),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"moving_time": act.get("moving_time"),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"total_elevation_gain": act.get("total_elevation_gain"),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"external_id": act.get("external_id"),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"timezone": act.get("timezone"),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"hr_zone_1": act.get("hr_zone_1"),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"hr_zone_2": act.get("hr_zone_2"),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"hr_zone_3": act.get("hr_zone_3"),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"hr_zone_4": act.get("hr_zone_4"),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"hr_zone_5": act.get("hr_zone_5"),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conv.get("conv_distance"),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"conv_elevation_feet": conv.get("conv_elevation_feet"),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"conv_avg_speed": conv.get("conv_avg_speed"),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"conv_max_speed": conv.get("conv_max_speed"),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"conv_moving_time": conv.get("conv_moving_time"),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"conv_elapsed_time": conv.get("conv_elapsed_time"),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rows.append(row)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stmt = insert(Activity).values(rows)</w:t>
        <w:br/>
      </w:r>
      <w:r>
        <w:rPr>
          <w:rFonts w:ascii="Consolas" w:hAnsi="Consolas" w:eastAsia="Consolas"/>
          <w:color w:val="333333"/>
          <w:sz w:val="18"/>
        </w:rPr>
        <w:t xml:space="preserve">    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    for col in Activity.__table__.columns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    if col.name != "activity_id"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stmt = stmt.on_conflict_do_update(index_elements=["activity_id"], set_=update_cols)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result.rowcount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get_by_id(session: Session, activity_id: int) -&gt; Activity | None: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Retrieve a single activity by its activity_id.</w:t>
        <w:br/>
      </w:r>
      <w:r>
        <w:rPr>
          <w:rFonts w:ascii="Consolas" w:hAnsi="Consolas" w:eastAsia="Consolas"/>
          <w:color w:val="333333"/>
          <w:sz w:val="18"/>
        </w:rPr>
        <w:t xml:space="preserve">        """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session.query(Activity).filter_by(activity_id=activity_id).first()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get_activities_by_athlete(session: Session, athlete_id: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return 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session.query(Activity)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    .filter(Activity.athlete_id ==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    .all()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</w:p>
    <w:p>
      <w:pPr>
        <w:pStyle w:val="Heading3"/>
      </w:pPr>
      <w:r>
        <w:t>📄 src\db\dao\activity_stats_dao.py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func, extract, select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typing import List, Dict, Optional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ActivityStatsDAO: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get_recent_activities(session: Session, athlete_id: int, days: int)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).order_by(Activity.start_date.desc())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get_activities_by_date_range(session: Session, athlete_id: int, start_date: datetime, end_date: datetime) -&gt; List[Activity]: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).order_by(Activity.start_date)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session.scalars(stmt).all()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get_total_distance(session: Session, athlete_id: int, start_date: datetime, end_date: datetime) -&gt; float: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select(func.sum(Activity.distance)).where(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Activity.start_date.between(start_date, end_date)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 or 0.0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get_average_pace(session: Session, athlete_id: int, days: int) -&gt; Optional[float]: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func.avg(Activity.moving_time / (Activity.distance / 1000))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get_longest_run(session: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).order_by(Activity.distance.desc()).limit(1)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get_fastest_run(session: Session, athlete_id: int, days: int) -&gt; Optional[Activity]: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Activity.distance &gt; 0</w:t>
        <w:br/>
      </w:r>
      <w:r>
        <w:rPr>
          <w:rFonts w:ascii="Consolas" w:hAnsi="Consolas" w:eastAsia="Consolas"/>
          <w:color w:val="333333"/>
          <w:sz w:val="18"/>
        </w:rPr>
        <w:t xml:space="preserve">        ).order_by((Activity.moving_time / (Activity.distance / 1000)).asc()).limit(1)</w:t>
        <w:br/>
      </w:r>
      <w:r>
        <w:rPr>
          <w:rFonts w:ascii="Consolas" w:hAnsi="Consolas" w:eastAsia="Consolas"/>
          <w:color w:val="333333"/>
          <w:sz w:val="18"/>
        </w:rPr>
        <w:t xml:space="preserve">        return session.scalar(stmt)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get_weekly_summary(session: Session, athlete_id: int, past_weeks: int = 4)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timedelta(weeks=past_weeks)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extract('year', Activity.start_date).label('year'),</w:t>
        <w:br/>
      </w:r>
      <w:r>
        <w:rPr>
          <w:rFonts w:ascii="Consolas" w:hAnsi="Consolas" w:eastAsia="Consolas"/>
          <w:color w:val="333333"/>
          <w:sz w:val="18"/>
        </w:rPr>
        <w:t xml:space="preserve">            extract('week',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func.sum(Activity.distance).label('total_distance'),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func.sum(Activity.moving_time).label('total_time')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).group_by('year', 'week').order_by('year', 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get_hr_zone_summary(session: Session, athlete_id: int, days: int) -&gt; Dict[str, float]: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func.avg(Activity.hr_zone_1),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func.avg(Activity.hr_zone_2),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func.avg(Activity.hr_zone_3),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func.avg(Activity.hr_zone_4),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func.avg(Activity.hr_zone_5)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session.execute(stmt).first()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"zone_1": row[0]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"zone_2": row[1]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"zone_3": row[2]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"zone_4": row[3] or 0.0,</w:t>
        <w:br/>
      </w:r>
      <w:r>
        <w:rPr>
          <w:rFonts w:ascii="Consolas" w:hAnsi="Consolas" w:eastAsia="Consolas"/>
          <w:color w:val="333333"/>
          <w:sz w:val="18"/>
        </w:rPr>
        <w:t xml:space="preserve">            "zone_5": row[4] or 0.0,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get_treadmill_vs_outdoor_stats(session: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select(Activity.name).where(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runs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treadmill = sum(1 for r in runs if r and "treadmill" in r.lower())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{"treadmill": treadmill, "outdoor": len(runs) - treadmill}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get_runs_by_weekday(session: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select(extract("dow", Activity.start_date), func.count()).where(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).group_by(extract("dow", Activity.start_date))</w:t>
        <w:br/>
      </w:r>
      <w:r>
        <w:rPr>
          <w:rFonts w:ascii="Consolas" w:hAnsi="Consolas" w:eastAsia="Consolas"/>
          <w:color w:val="333333"/>
          <w:sz w:val="18"/>
        </w:rPr>
        <w:t xml:space="preserve">        result = session.execute(stmt).all()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{str(int(day)): count for day, count in result}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get_time_of_day_stats(session: Session, athlete_id: int, days: int) -&gt; Dict[str, int]:</w:t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timedelta(days=days)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select(Activity.start_date).where(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results = session.scalars(stmt).all()</w:t>
        <w:br/>
      </w:r>
      <w:r>
        <w:rPr>
          <w:rFonts w:ascii="Consolas" w:hAnsi="Consolas" w:eastAsia="Consolas"/>
          <w:color w:val="333333"/>
          <w:sz w:val="18"/>
        </w:rPr>
        <w:t xml:space="preserve">        morning = sum(1 for r in results if r and r.hour &lt; 12)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{"morning": morning, "evening": len(results) - morning}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@staticmethod</w:t>
        <w:br/>
      </w:r>
      <w:r>
        <w:rPr>
          <w:rFonts w:ascii="Consolas" w:hAnsi="Consolas" w:eastAsia="Consolas"/>
          <w:color w:val="333333"/>
          <w:sz w:val="18"/>
        </w:rPr>
        <w:t xml:space="preserve">    def get_trend_metrics(session: Session, athlete_id: int, metric: str, window_size: int = 7) -&gt; List[Dict]:</w:t>
        <w:br/>
      </w:r>
      <w:r>
        <w:rPr>
          <w:rFonts w:ascii="Consolas" w:hAnsi="Consolas" w:eastAsia="Consolas"/>
          <w:color w:val="333333"/>
          <w:sz w:val="18"/>
        </w:rPr>
        <w:t xml:space="preserve">        metric_col = getattr(Activity, metric, None)</w:t>
        <w:br/>
      </w:r>
      <w:r>
        <w:rPr>
          <w:rFonts w:ascii="Consolas" w:hAnsi="Consolas" w:eastAsia="Consolas"/>
          <w:color w:val="333333"/>
          <w:sz w:val="18"/>
        </w:rPr>
        <w:t xml:space="preserve">        if not metric_col: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ValueError(f"Invalid metric field: {metric}")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cutoff = datetime.utcnow() - timedelta(days=window_size * 6)</w:t>
        <w:br/>
      </w:r>
      <w:r>
        <w:rPr>
          <w:rFonts w:ascii="Consolas" w:hAnsi="Consolas" w:eastAsia="Consolas"/>
          <w:color w:val="333333"/>
          <w:sz w:val="18"/>
        </w:rPr>
        <w:t xml:space="preserve">        stmt = select(</w:t>
        <w:br/>
      </w:r>
      <w:r>
        <w:rPr>
          <w:rFonts w:ascii="Consolas" w:hAnsi="Consolas" w:eastAsia="Consolas"/>
          <w:color w:val="333333"/>
          <w:sz w:val="18"/>
        </w:rPr>
        <w:t xml:space="preserve">            func.date_trunc('week', Activity.start_date).label('week'),</w:t>
        <w:br/>
      </w:r>
      <w:r>
        <w:rPr>
          <w:rFonts w:ascii="Consolas" w:hAnsi="Consolas" w:eastAsia="Consolas"/>
          <w:color w:val="333333"/>
          <w:sz w:val="18"/>
        </w:rPr>
        <w:t xml:space="preserve">            func.avg(metric_col).label('avg_metric')</w:t>
        <w:br/>
      </w:r>
      <w:r>
        <w:rPr>
          <w:rFonts w:ascii="Consolas" w:hAnsi="Consolas" w:eastAsia="Consolas"/>
          <w:color w:val="333333"/>
          <w:sz w:val="18"/>
        </w:rPr>
        <w:t xml:space="preserve">        ).where(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Activity.athlete_id ==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Activity.type == "Run",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Activity.start_date &gt;= cutoff</w:t>
        <w:br/>
      </w:r>
      <w:r>
        <w:rPr>
          <w:rFonts w:ascii="Consolas" w:hAnsi="Consolas" w:eastAsia="Consolas"/>
          <w:color w:val="333333"/>
          <w:sz w:val="18"/>
        </w:rPr>
        <w:t xml:space="preserve">        ).group_by('week').order_by('week')</w:t>
        <w:br/>
      </w:r>
      <w:r>
        <w:rPr>
          <w:rFonts w:ascii="Consolas" w:hAnsi="Consolas" w:eastAsia="Consolas"/>
          <w:color w:val="333333"/>
          <w:sz w:val="18"/>
        </w:rPr>
        <w:t xml:space="preserve">        return [dict(row._mapping) for row in session.execute(stmt)]</w:t>
        <w:br/>
      </w:r>
    </w:p>
    <w:p>
      <w:pPr>
        <w:pStyle w:val="Heading3"/>
      </w:pPr>
      <w:r>
        <w:t>📄 src\db\dao\athlete_dao.py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src/db/dao/athlete_dao.py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typing import Optional, List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 as pg_insert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src.db.models.athletes import Athlete  # ✅ Import only the ORM class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get_athlete_by_strava_id(session: Session, strava_id: int) -&gt; Optional[Athlete]: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the athlete record by their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get_athlete_id_from_strava_id(session: Session, strava_id: int) -&gt; Optional[int]: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internal athlete ID from the Strava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session.query(Athlete.id).filter_by(strava_athlete_id=strava_id).first()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result.id if result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insert_athlete(session: Session, strava_athlete_id: int, name: Optional[str] = None, email: Optional[str] = None)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 a new athlete record and return the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new_athlete = Athlete(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session.add(new_athlete)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session.refresh(new_athlete)</w:t>
        <w:br/>
      </w:r>
      <w:r>
        <w:rPr>
          <w:rFonts w:ascii="Consolas" w:hAnsi="Consolas" w:eastAsia="Consolas"/>
          <w:color w:val="333333"/>
          <w:sz w:val="18"/>
        </w:rPr>
        <w:t xml:space="preserve">    return new_athlete.id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get_all_athletes(session: Session) -&gt; List[Athlete]: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 all athletes from the database.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session.query(Athlete).all()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upsert_athlete(</w:t>
        <w:br/>
      </w:r>
      <w:r>
        <w:rPr>
          <w:rFonts w:ascii="Consolas" w:hAnsi="Consolas" w:eastAsia="Consolas"/>
          <w:color w:val="333333"/>
          <w:sz w:val="18"/>
        </w:rPr>
        <w:t xml:space="preserve">    session: Session,</w:t>
        <w:br/>
      </w:r>
      <w:r>
        <w:rPr>
          <w:rFonts w:ascii="Consolas" w:hAnsi="Consolas" w:eastAsia="Consolas"/>
          <w:color w:val="333333"/>
          <w:sz w:val="18"/>
        </w:rPr>
        <w:t xml:space="preserve">    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strava_athlete_id: int,</w:t>
        <w:br/>
      </w:r>
      <w:r>
        <w:rPr>
          <w:rFonts w:ascii="Consolas" w:hAnsi="Consolas" w:eastAsia="Consolas"/>
          <w:color w:val="333333"/>
          <w:sz w:val="18"/>
        </w:rPr>
        <w:t xml:space="preserve">    name: Optional[str],</w:t>
        <w:br/>
      </w:r>
      <w:r>
        <w:rPr>
          <w:rFonts w:ascii="Consolas" w:hAnsi="Consolas" w:eastAsia="Consolas"/>
          <w:color w:val="333333"/>
          <w:sz w:val="18"/>
        </w:rPr>
        <w:t xml:space="preserve">    email: Optional[str]</w:t>
        <w:br/>
      </w:r>
      <w:r>
        <w:rPr>
          <w:rFonts w:ascii="Consolas" w:hAnsi="Consolas" w:eastAsia="Consolas"/>
          <w:color w:val="333333"/>
          <w:sz w:val="18"/>
        </w:rPr>
        <w:t>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 athlete's name and email using internal athlete ID.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is only used during insert, never updated.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pg_insert(Athlete.__table__).values(</w:t>
        <w:br/>
      </w:r>
      <w:r>
        <w:rPr>
          <w:rFonts w:ascii="Consolas" w:hAnsi="Consolas" w:eastAsia="Consolas"/>
          <w:color w:val="333333"/>
          <w:sz w:val="18"/>
        </w:rPr>
        <w:t xml:space="preserve">        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strava_athlete_id=strava_athlete_id,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name=name,</w:t>
        <w:br/>
      </w:r>
      <w:r>
        <w:rPr>
          <w:rFonts w:ascii="Consolas" w:hAnsi="Consolas" w:eastAsia="Consolas"/>
          <w:color w:val="333333"/>
          <w:sz w:val="18"/>
        </w:rPr>
        <w:t xml:space="preserve">        email=email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"name": name,</w:t>
        <w:br/>
      </w:r>
      <w:r>
        <w:rPr>
          <w:rFonts w:ascii="Consolas" w:hAnsi="Consolas" w:eastAsia="Consolas"/>
          <w:color w:val="333333"/>
          <w:sz w:val="18"/>
        </w:rPr>
        <w:t xml:space="preserve">            "email": email</w:t>
        <w:br/>
      </w:r>
      <w:r>
        <w:rPr>
          <w:rFonts w:ascii="Consolas" w:hAnsi="Consolas" w:eastAsia="Consolas"/>
          <w:color w:val="333333"/>
          <w:sz w:val="18"/>
        </w:rPr>
        <w:t xml:space="preserve">            # ❌ do NOT include "strava_athlete_id"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src\db\dao\split_dao.py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splits: list)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Upserts multiple split records into the 'splits' table.</w:t>
        <w:br/>
      </w:r>
      <w:r>
        <w:rPr>
          <w:rFonts w:ascii="Consolas" w:hAnsi="Consolas" w:eastAsia="Consolas"/>
          <w:color w:val="333333"/>
          <w:sz w:val="18"/>
        </w:rPr>
        <w:t xml:space="preserve">    Applies conversion logic centrally before inserting.</w:t>
        <w:br/>
      </w:r>
      <w:r>
        <w:rPr>
          <w:rFonts w:ascii="Consolas" w:hAnsi="Consolas" w:eastAsia="Consolas"/>
          <w:color w:val="333333"/>
          <w:sz w:val="18"/>
        </w:rPr>
        <w:t xml:space="preserve">    Ensures 'split' field is consistently a valid integer type.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if not splits: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converted = []</w:t>
        <w:br/>
      </w:r>
      <w:r>
        <w:rPr>
          <w:rFonts w:ascii="Consolas" w:hAnsi="Consolas" w:eastAsia="Consolas"/>
          <w:color w:val="333333"/>
          <w:sz w:val="18"/>
        </w:rPr>
        <w:t xml:space="preserve">    for s in splits:</w:t>
        <w:br/>
      </w:r>
      <w:r>
        <w:rPr>
          <w:rFonts w:ascii="Consolas" w:hAnsi="Consolas" w:eastAsia="Consolas"/>
          <w:color w:val="333333"/>
          <w:sz w:val="18"/>
        </w:rPr>
        <w:t xml:space="preserve">        # Ensure 'split' is a true int, not a bool or invalid type</w:t>
        <w:br/>
      </w:r>
      <w:r>
        <w:rPr>
          <w:rFonts w:ascii="Consolas" w:hAnsi="Consolas" w:eastAsia="Consolas"/>
          <w:color w:val="333333"/>
          <w:sz w:val="18"/>
        </w:rPr>
        <w:t xml:space="preserve">        split_raw = s.get("split")</w:t>
        <w:br/>
      </w:r>
      <w:r>
        <w:rPr>
          <w:rFonts w:ascii="Consolas" w:hAnsi="Consolas" w:eastAsia="Consolas"/>
          <w:color w:val="333333"/>
          <w:sz w:val="18"/>
        </w:rPr>
        <w:t xml:space="preserve">        split_value = None</w:t>
        <w:br/>
      </w:r>
      <w:r>
        <w:rPr>
          <w:rFonts w:ascii="Consolas" w:hAnsi="Consolas" w:eastAsia="Consolas"/>
          <w:color w:val="333333"/>
          <w:sz w:val="18"/>
        </w:rPr>
        <w:t xml:space="preserve">        if split_raw is not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isinstance(split_raw, bool):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split_value = 1 if split_raw else 0</w:t>
        <w:br/>
      </w:r>
      <w:r>
        <w:rPr>
          <w:rFonts w:ascii="Consolas" w:hAnsi="Consolas" w:eastAsia="Consolas"/>
          <w:color w:val="333333"/>
          <w:sz w:val="18"/>
        </w:rPr>
        <w:t xml:space="preserve">            elif isinstance(split_raw, (int, float, str)):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int(split_raw)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split_value = None  # fallback for invalid string etc.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conv_fields = ["distance", "average_speed", "moving_time", "elapsed_time"]</w:t>
        <w:br/>
      </w:r>
      <w:r>
        <w:rPr>
          <w:rFonts w:ascii="Consolas" w:hAnsi="Consolas" w:eastAsia="Consolas"/>
          <w:color w:val="333333"/>
          <w:sz w:val="18"/>
        </w:rPr>
        <w:t xml:space="preserve">        conv_data = 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convert_metrics(conv_data, conv_fields)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converted.append({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s["activity_id"],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s["lap_index"],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s["elapsed_time"],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s["moving_time"],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s["average_speed"],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s["max_speed"],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s["start_index"],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s["end_index"],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split_value,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s.get("average_heartrate"),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s.get("pace_zone"),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"conv_distance": enriched.get("conv_distance"),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"conv_avg_speed": enriched.get("conv_avg_speed"),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"conv_moving_time": enriched.get("conv_moving_time"),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"conv_elapsed_time": enriched.get("conv_elapsed_time"),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🔍 Debug output to verify types</w:t>
        <w:br/>
      </w:r>
      <w:r>
        <w:rPr>
          <w:rFonts w:ascii="Consolas" w:hAnsi="Consolas" w:eastAsia="Consolas"/>
          <w:color w:val="333333"/>
          <w:sz w:val="18"/>
        </w:rPr>
        <w:t xml:space="preserve">    print(f"[DAO DEBUG] split values: {[row['split'] for row in converted]} | types: {[type(row['split']) for row in converted]}")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insert(Split).values(converted)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update_map = {</w:t>
        <w:br/>
      </w:r>
      <w:r>
        <w:rPr>
          <w:rFonts w:ascii="Consolas" w:hAnsi="Consolas" w:eastAsia="Consolas"/>
          <w:color w:val="333333"/>
          <w:sz w:val="18"/>
        </w:rPr>
        <w:t xml:space="preserve">        col.name: getattr(stmt.excluded, col.name)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col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col.name not in ("activity_id", "lap_index")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index_elements=["activity_id", "lap_index"],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set_=update_map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result.rowcount</w:t>
        <w:br/>
      </w:r>
    </w:p>
    <w:p>
      <w:pPr>
        <w:pStyle w:val="Heading3"/>
      </w:pPr>
      <w:r>
        <w:t>📄 src\db\dao\token_dao.py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sqlalchemy.exc import NoResultFound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get_tokens_sa(session, athlete_id: int) -&gt; dict |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Retrieves access, refresh, and expiration tokens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None if not found.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 = session.query(Token).filter_by(athlete_id=athlete_id).one()</w:t>
        <w:br/>
      </w:r>
      <w:r>
        <w:rPr>
          <w:rFonts w:ascii="Consolas" w:hAnsi="Consolas" w:eastAsia="Consolas"/>
          <w:color w:val="333333"/>
          <w:sz w:val="18"/>
        </w:rPr>
        <w:t xml:space="preserve">    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token.access_token,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token.refresh_token,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token.expires_at,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except NoResultFound: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insert_token_sa(session, athlete_id: int, access_token: str, refresh_token: str, expires_at: int) -&gt; None: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Inserts or updates a token record for the given athlete using upsert.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stmt = insert(Token).values(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expires_at=expires_at</w:t>
        <w:br/>
      </w:r>
      <w:r>
        <w:rPr>
          <w:rFonts w:ascii="Consolas" w:hAnsi="Consolas" w:eastAsia="Consolas"/>
          <w:color w:val="333333"/>
          <w:sz w:val="18"/>
        </w:rPr>
        <w:t xml:space="preserve">    ).on_conflict_do_update(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index_elements=["athlete_id"],</w:t>
        <w:br/>
      </w:r>
      <w:r>
        <w:rPr>
          <w:rFonts w:ascii="Consolas" w:hAnsi="Consolas" w:eastAsia="Consolas"/>
          <w:color w:val="333333"/>
          <w:sz w:val="18"/>
        </w:rPr>
        <w:t xml:space="preserve">        set_={</w:t>
        <w:br/>
      </w:r>
      <w:r>
        <w:rPr>
          <w:rFonts w:ascii="Consolas" w:hAnsi="Consolas" w:eastAsia="Consolas"/>
          <w:color w:val="333333"/>
          <w:sz w:val="18"/>
        </w:rPr>
        <w:t xml:space="preserve">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"expires_at": expires_at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delete_tokens_sa(session, athlete_id: int) -&gt; int: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Deletes the token record for the given athlete.</w:t>
        <w:br/>
      </w:r>
      <w:r>
        <w:rPr>
          <w:rFonts w:ascii="Consolas" w:hAnsi="Consolas" w:eastAsia="Consolas"/>
          <w:color w:val="333333"/>
          <w:sz w:val="18"/>
        </w:rPr>
        <w:t xml:space="preserve">    Returns the number of rows deleted.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result</w:t>
        <w:br/>
      </w:r>
    </w:p>
    <w:p>
      <w:pPr>
        <w:pStyle w:val="Heading3"/>
      </w:pPr>
      <w:r>
        <w:t>📄 src\db\db_session.py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create_engine</w:t>
        <w:br/>
      </w:r>
      <w:r>
        <w:rPr>
          <w:rFonts w:ascii="Consolas" w:hAnsi="Consolas" w:eastAsia="Consolas"/>
          <w:color w:val="333333"/>
          <w:sz w:val="18"/>
        </w:rPr>
        <w:t>from sqlalchemy.orm import declarative_base, sessionmaker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Global declarative base — shared across models</w:t>
        <w:br/>
      </w:r>
      <w:r>
        <w:rPr>
          <w:rFonts w:ascii="Consolas" w:hAnsi="Consolas" w:eastAsia="Consolas"/>
          <w:color w:val="333333"/>
          <w:sz w:val="18"/>
        </w:rPr>
        <w:t>Base = declarative_base()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get_engine(db_url=None):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SQLAlchemy engine.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db_url override for tests or special cases.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db_url = db_url or config.DATABASE_URL</w:t>
        <w:br/>
      </w:r>
      <w:r>
        <w:rPr>
          <w:rFonts w:ascii="Consolas" w:hAnsi="Consolas" w:eastAsia="Consolas"/>
          <w:color w:val="333333"/>
          <w:sz w:val="18"/>
        </w:rPr>
        <w:t xml:space="preserve">    if not db_url: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RuntimeError("DATABASE_URL is not set in configuration.")</w:t>
        <w:br/>
      </w:r>
      <w:r>
        <w:rPr>
          <w:rFonts w:ascii="Consolas" w:hAnsi="Consolas" w:eastAsia="Consolas"/>
          <w:color w:val="333333"/>
          <w:sz w:val="18"/>
        </w:rPr>
        <w:t xml:space="preserve">    return create_engine(db_url, echo=False, future=True)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get_session(engine=None):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Create a new SQLAlchemy sessionmaker (not a global session).</w:t>
        <w:br/>
      </w:r>
      <w:r>
        <w:rPr>
          <w:rFonts w:ascii="Consolas" w:hAnsi="Consolas" w:eastAsia="Consolas"/>
          <w:color w:val="333333"/>
          <w:sz w:val="18"/>
        </w:rPr>
        <w:t xml:space="preserve">    Allows optional engine injection for test harnesses.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engine = engine or get_engine()</w:t>
        <w:br/>
      </w:r>
      <w:r>
        <w:rPr>
          <w:rFonts w:ascii="Consolas" w:hAnsi="Consolas" w:eastAsia="Consolas"/>
          <w:color w:val="333333"/>
          <w:sz w:val="18"/>
        </w:rPr>
        <w:t xml:space="preserve">    SessionLocal = sessionmaker(bind=engine, autoflush=False, autocommit=False,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return SessionLocal()</w:t>
        <w:br/>
      </w:r>
    </w:p>
    <w:p>
      <w:pPr>
        <w:pStyle w:val="Heading3"/>
      </w:pPr>
      <w:r>
        <w:t>📄 src\db\models\activities.py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Integer, String, Float, DateTime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"activities"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primary_key=True,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nullable=False, index=True)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type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Column(DateTime)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total_elevation_gain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external_id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timezone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suffer_score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calories = Column(Float)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conv_elevation_feet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HR Zone enrichment (test field)</w:t>
        <w:br/>
      </w:r>
      <w:r>
        <w:rPr>
          <w:rFonts w:ascii="Consolas" w:hAnsi="Consolas" w:eastAsia="Consolas"/>
          <w:color w:val="333333"/>
          <w:sz w:val="18"/>
        </w:rPr>
        <w:t xml:space="preserve">    hr_zone_1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hr_zone_2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hr_zone_3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hr_zone_4 = Column(Float,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hr_zone_5 = Column(Float, nullable=True)</w:t>
        <w:br/>
      </w: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src\db\models\athletes.py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Integer, BigInteger, String, DateTime, func</w:t>
        <w:br/>
      </w:r>
      <w:r>
        <w:rPr>
          <w:rFonts w:ascii="Consolas" w:hAnsi="Consolas" w:eastAsia="Consolas"/>
          <w:color w:val="333333"/>
          <w:sz w:val="18"/>
        </w:rPr>
        <w:t>from src.db.db_session import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Athlete(Base):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"athletes"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strava_athlete_id = Column(BigInteger, unique=True,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name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email = Column(String,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Column(DateTime, server_default=func.now())</w:t>
        <w:br/>
      </w:r>
    </w:p>
    <w:p>
      <w:pPr>
        <w:pStyle w:val="Heading3"/>
      </w:pPr>
      <w:r>
        <w:t>📄 src\db\models\splits.py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(</w:t>
        <w:br/>
      </w:r>
      <w:r>
        <w:rPr>
          <w:rFonts w:ascii="Consolas" w:hAnsi="Consolas" w:eastAsia="Consolas"/>
          <w:color w:val="333333"/>
          <w:sz w:val="18"/>
        </w:rPr>
        <w:t xml:space="preserve">    Column,</w:t>
        <w:br/>
      </w:r>
      <w:r>
        <w:rPr>
          <w:rFonts w:ascii="Consolas" w:hAnsi="Consolas" w:eastAsia="Consolas"/>
          <w:color w:val="333333"/>
          <w:sz w:val="18"/>
        </w:rPr>
        <w:t xml:space="preserve">    Integer,</w:t>
        <w:br/>
      </w:r>
      <w:r>
        <w:rPr>
          <w:rFonts w:ascii="Consolas" w:hAnsi="Consolas" w:eastAsia="Consolas"/>
          <w:color w:val="333333"/>
          <w:sz w:val="18"/>
        </w:rPr>
        <w:t xml:space="preserve">    Float,</w:t>
        <w:br/>
      </w:r>
      <w:r>
        <w:rPr>
          <w:rFonts w:ascii="Consolas" w:hAnsi="Consolas" w:eastAsia="Consolas"/>
          <w:color w:val="333333"/>
          <w:sz w:val="18"/>
        </w:rPr>
        <w:t xml:space="preserve">    ForeignKey,</w:t>
        <w:br/>
      </w:r>
      <w:r>
        <w:rPr>
          <w:rFonts w:ascii="Consolas" w:hAnsi="Consolas" w:eastAsia="Consolas"/>
          <w:color w:val="333333"/>
          <w:sz w:val="18"/>
        </w:rPr>
        <w:t xml:space="preserve">    TIMESTAMP,</w:t>
        <w:br/>
      </w:r>
      <w:r>
        <w:rPr>
          <w:rFonts w:ascii="Consolas" w:hAnsi="Consolas" w:eastAsia="Consolas"/>
          <w:color w:val="333333"/>
          <w:sz w:val="18"/>
        </w:rPr>
        <w:t xml:space="preserve">    BigInteger,</w:t>
        <w:br/>
      </w:r>
      <w:r>
        <w:rPr>
          <w:rFonts w:ascii="Consolas" w:hAnsi="Consolas" w:eastAsia="Consolas"/>
          <w:color w:val="333333"/>
          <w:sz w:val="18"/>
        </w:rPr>
        <w:t xml:space="preserve">    String,</w:t>
        <w:br/>
      </w:r>
      <w:r>
        <w:rPr>
          <w:rFonts w:ascii="Consolas" w:hAnsi="Consolas" w:eastAsia="Consolas"/>
          <w:color w:val="333333"/>
          <w:sz w:val="18"/>
        </w:rPr>
        <w:t xml:space="preserve">    UniqueConstraint,</w:t>
        <w:br/>
      </w:r>
      <w:r>
        <w:rPr>
          <w:rFonts w:ascii="Consolas" w:hAnsi="Consolas" w:eastAsia="Consolas"/>
          <w:color w:val="333333"/>
          <w:sz w:val="18"/>
        </w:rPr>
        <w:t xml:space="preserve">    Boolean,  # ✅ Added Boolean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sqlalchemy.sql import func</w:t>
        <w:br/>
      </w:r>
      <w:r>
        <w:rPr>
          <w:rFonts w:ascii="Consolas" w:hAnsi="Consolas" w:eastAsia="Consolas"/>
          <w:color w:val="333333"/>
          <w:sz w:val="18"/>
        </w:rPr>
        <w:t>from sqlalchemy.dialects.postgresql import insert</w:t>
        <w:br/>
      </w:r>
      <w:r>
        <w:rPr>
          <w:rFonts w:ascii="Consolas" w:hAnsi="Consolas" w:eastAsia="Consolas"/>
          <w:color w:val="333333"/>
          <w:sz w:val="18"/>
        </w:rPr>
        <w:t>from src.db.db_session import Base,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Split(Base):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"splits"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id = Column(Integer,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Column(BigInteger, ForeignKey("activities.activity_id", ondelete="CASCADE"),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lap_index = Column(Integer,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elapsed_time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moving_time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average_speed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max_speed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end_index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split = Column(Integer, nullable=True)</w:t>
        <w:br/>
      </w:r>
      <w:r>
        <w:rPr>
          <w:rFonts w:ascii="Consolas" w:hAnsi="Consolas" w:eastAsia="Consolas"/>
          <w:color w:val="333333"/>
          <w:sz w:val="18"/>
        </w:rPr>
        <w:t xml:space="preserve">    average_heartrate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pace_zone = Column(Integer)</w:t>
        <w:br/>
      </w:r>
      <w:r>
        <w:rPr>
          <w:rFonts w:ascii="Consolas" w:hAnsi="Consolas" w:eastAsia="Consolas"/>
          <w:color w:val="333333"/>
          <w:sz w:val="18"/>
        </w:rPr>
        <w:t xml:space="preserve">    created_at = Column(TIMESTAMP, server_default=func.now())</w:t>
        <w:br/>
      </w:r>
      <w:r>
        <w:rPr>
          <w:rFonts w:ascii="Consolas" w:hAnsi="Consolas" w:eastAsia="Consolas"/>
          <w:color w:val="333333"/>
          <w:sz w:val="18"/>
        </w:rPr>
        <w:t xml:space="preserve">    conv_distance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conv_avg_speed = Column(Float)</w:t>
        <w:br/>
      </w:r>
      <w:r>
        <w:rPr>
          <w:rFonts w:ascii="Consolas" w:hAnsi="Consolas" w:eastAsia="Consolas"/>
          <w:color w:val="333333"/>
          <w:sz w:val="18"/>
        </w:rPr>
        <w:t xml:space="preserve">    conv_moving_time = Column(String)</w:t>
        <w:br/>
      </w:r>
      <w:r>
        <w:rPr>
          <w:rFonts w:ascii="Consolas" w:hAnsi="Consolas" w:eastAsia="Consolas"/>
          <w:color w:val="333333"/>
          <w:sz w:val="18"/>
        </w:rPr>
        <w:t xml:space="preserve">    conv_elapsed_time = Column(String)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__table_args__ = (</w:t>
        <w:br/>
      </w:r>
      <w:r>
        <w:rPr>
          <w:rFonts w:ascii="Consolas" w:hAnsi="Consolas" w:eastAsia="Consolas"/>
          <w:color w:val="333333"/>
          <w:sz w:val="18"/>
        </w:rPr>
        <w:t xml:space="preserve">        UniqueConstraint("activity_id", "lap_index", name="uq_activity_lap"),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upsert_splits(session, splits_data: list[dict]):</w:t>
        <w:br/>
      </w:r>
      <w:r>
        <w:rPr>
          <w:rFonts w:ascii="Consolas" w:hAnsi="Consolas" w:eastAsia="Consolas"/>
          <w:color w:val="333333"/>
          <w:sz w:val="18"/>
        </w:rPr>
        <w:t xml:space="preserve">    if not splits_data: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insert(Split).values(splits_data)</w:t>
        <w:br/>
      </w:r>
      <w:r>
        <w:rPr>
          <w:rFonts w:ascii="Consolas" w:hAnsi="Consolas" w:eastAsia="Consolas"/>
          <w:color w:val="333333"/>
          <w:sz w:val="18"/>
        </w:rPr>
        <w:t xml:space="preserve">    update_cols = {</w:t>
        <w:br/>
      </w:r>
      <w:r>
        <w:rPr>
          <w:rFonts w:ascii="Consolas" w:hAnsi="Consolas" w:eastAsia="Consolas"/>
          <w:color w:val="333333"/>
          <w:sz w:val="18"/>
        </w:rPr>
        <w:t xml:space="preserve">        c.name: getattr(stmt.excluded, c.name)</w:t>
        <w:br/>
      </w:r>
      <w:r>
        <w:rPr>
          <w:rFonts w:ascii="Consolas" w:hAnsi="Consolas" w:eastAsia="Consolas"/>
          <w:color w:val="333333"/>
          <w:sz w:val="18"/>
        </w:rPr>
        <w:t xml:space="preserve">        for c in Split.__table__.columns</w:t>
        <w:br/>
      </w:r>
      <w:r>
        <w:rPr>
          <w:rFonts w:ascii="Consolas" w:hAnsi="Consolas" w:eastAsia="Consolas"/>
          <w:color w:val="333333"/>
          <w:sz w:val="18"/>
        </w:rPr>
        <w:t xml:space="preserve">        if c.name not in {"id", "created_at"}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stmt = stmt.on_conflict_do_update(</w:t>
        <w:br/>
      </w:r>
      <w:r>
        <w:rPr>
          <w:rFonts w:ascii="Consolas" w:hAnsi="Consolas" w:eastAsia="Consolas"/>
          <w:color w:val="333333"/>
          <w:sz w:val="18"/>
        </w:rPr>
        <w:t xml:space="preserve">        constraint="uq_activity_lap",</w:t>
        <w:br/>
      </w:r>
      <w:r>
        <w:rPr>
          <w:rFonts w:ascii="Consolas" w:hAnsi="Consolas" w:eastAsia="Consolas"/>
          <w:color w:val="333333"/>
          <w:sz w:val="18"/>
        </w:rPr>
        <w:t xml:space="preserve">        set_=update_cols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session.execute(stmt)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</w:p>
    <w:p>
      <w:pPr>
        <w:pStyle w:val="Heading3"/>
      </w:pPr>
      <w:r>
        <w:t>📄 src\db\models\tokens.py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sqlalchemy import Column, BigInteger, String</w:t>
        <w:br/>
      </w:r>
      <w:r>
        <w:rPr>
          <w:rFonts w:ascii="Consolas" w:hAnsi="Consolas" w:eastAsia="Consolas"/>
          <w:color w:val="333333"/>
          <w:sz w:val="18"/>
        </w:rPr>
        <w:t>from src.db.db_session import Base  # ✅ use shared 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Token(Base):</w:t>
        <w:br/>
      </w:r>
      <w:r>
        <w:rPr>
          <w:rFonts w:ascii="Consolas" w:hAnsi="Consolas" w:eastAsia="Consolas"/>
          <w:color w:val="333333"/>
          <w:sz w:val="18"/>
        </w:rPr>
        <w:t xml:space="preserve">    __tablename__ = "tokens"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Column(BigInteger, primary_key=True)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Column(String, nullable=False)</w:t>
        <w:br/>
      </w:r>
      <w:r>
        <w:rPr>
          <w:rFonts w:ascii="Consolas" w:hAnsi="Consolas" w:eastAsia="Consolas"/>
          <w:color w:val="333333"/>
          <w:sz w:val="18"/>
        </w:rPr>
        <w:t xml:space="preserve">    expires_at = Column(BigInteger, nullable=False)</w:t>
        <w:br/>
      </w:r>
    </w:p>
    <w:p>
      <w:pPr>
        <w:pStyle w:val="Heading3"/>
      </w:pPr>
      <w:r>
        <w:t>📄 src\routes\__init__.py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src\routes\activity_routes.py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t>activity_routes.py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Enrichment-related endpoints only. All Strava activity ingestion must be run via CLI: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✅ USE THIS:</w:t>
        <w:br/>
      </w:r>
      <w:r>
        <w:rPr>
          <w:rFonts w:ascii="Consolas" w:hAnsi="Consolas" w:eastAsia="Consolas"/>
          <w:color w:val="333333"/>
          <w:sz w:val="18"/>
        </w:rPr>
        <w:t xml:space="preserve">        python -m src.scripts.main_pipeline --athlete_id &lt;id&gt; --lookback_days &lt;N&gt;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⛔ DO NOT USE:</w:t>
        <w:br/>
      </w:r>
      <w:r>
        <w:rPr>
          <w:rFonts w:ascii="Consolas" w:hAnsi="Consolas" w:eastAsia="Consolas"/>
          <w:color w:val="333333"/>
          <w:sz w:val="18"/>
        </w:rPr>
        <w:t xml:space="preserve">        /sync/&lt;athlete_id&gt; route — this is deprecated and will return 410.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Why:</w:t>
        <w:br/>
      </w:r>
      <w:r>
        <w:rPr>
          <w:rFonts w:ascii="Consolas" w:hAnsi="Consolas" w:eastAsia="Consolas"/>
          <w:color w:val="333333"/>
          <w:sz w:val="18"/>
        </w:rPr>
        <w:t>- Ensures consistent ingestion logic</w:t>
        <w:br/>
      </w:r>
      <w:r>
        <w:rPr>
          <w:rFonts w:ascii="Consolas" w:hAnsi="Consolas" w:eastAsia="Consolas"/>
          <w:color w:val="333333"/>
          <w:sz w:val="18"/>
        </w:rPr>
        <w:t>- Avoids API parameter drift</w:t>
        <w:br/>
      </w:r>
      <w:r>
        <w:rPr>
          <w:rFonts w:ascii="Consolas" w:hAnsi="Consolas" w:eastAsia="Consolas"/>
          <w:color w:val="333333"/>
          <w:sz w:val="18"/>
        </w:rPr>
        <w:t>- Matches production cron jobs and test paths</w:t>
        <w:br/>
      </w:r>
      <w:r>
        <w:rPr>
          <w:rFonts w:ascii="Consolas" w:hAnsi="Consolas" w:eastAsia="Consolas"/>
          <w:color w:val="333333"/>
          <w:sz w:val="18"/>
        </w:rPr>
        <w:t>"""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ActivityIngestionService, run_enrichment_batch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activity_bp = Blueprint("activity",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Enrichment Routes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@activity_bp.route("/enrich/status", methods=["GET"])</w:t>
        <w:br/>
      </w:r>
      <w:r>
        <w:rPr>
          <w:rFonts w:ascii="Consolas" w:hAnsi="Consolas" w:eastAsia="Consolas"/>
          <w:color w:val="333333"/>
          <w:sz w:val="18"/>
        </w:rPr>
        <w:t>def enrich_status():</w:t>
        <w:br/>
      </w:r>
      <w:r>
        <w:rPr>
          <w:rFonts w:ascii="Consolas" w:hAnsi="Consolas" w:eastAsia="Consolas"/>
          <w:color w:val="333333"/>
          <w:sz w:val="18"/>
        </w:rPr>
        <w:t xml:space="preserve">    """Quick health check"""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jsonify({"enrich": "ok"}),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@activity_bp.route("/enrich/activity/&lt;int:activity_id&gt;", methods=["POST"])</w:t>
        <w:br/>
      </w:r>
      <w:r>
        <w:rPr>
          <w:rFonts w:ascii="Consolas" w:hAnsi="Consolas" w:eastAsia="Consolas"/>
          <w:color w:val="333333"/>
          <w:sz w:val="18"/>
        </w:rPr>
        <w:t>def enrich_single(activity_id):</w:t>
        <w:br/>
      </w:r>
      <w:r>
        <w:rPr>
          <w:rFonts w:ascii="Consolas" w:hAnsi="Consolas" w:eastAsia="Consolas"/>
          <w:color w:val="333333"/>
          <w:sz w:val="18"/>
        </w:rPr>
        <w:t xml:space="preserve">    """Trigger enrichment for a single activity"""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    text("SELECT athlete_id FROM activities WHERE activity_id = :id"),</w:t>
        <w:br/>
      </w:r>
      <w:r>
        <w:rPr>
          <w:rFonts w:ascii="Consolas" w:hAnsi="Consolas" w:eastAsia="Consolas"/>
          <w:color w:val="333333"/>
          <w:sz w:val="18"/>
        </w:rPr>
        <w:t xml:space="preserve">            {"id": activity_id}</w:t>
        <w:br/>
      </w:r>
      <w:r>
        <w:rPr>
          <w:rFonts w:ascii="Consolas" w:hAnsi="Consolas" w:eastAsia="Consolas"/>
          <w:color w:val="333333"/>
          <w:sz w:val="18"/>
        </w:rPr>
        <w:t xml:space="preserve">        ).fetchone()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row: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f"Activity {activity_id} not found"}),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row.athlete_id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service.enrich_single_activity(activity_id)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f"Activity {activity_id} enriched"}),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@activity_bp.route("/enrich/batch", methods=["POST"])</w:t>
        <w:br/>
      </w:r>
      <w:r>
        <w:rPr>
          <w:rFonts w:ascii="Consolas" w:hAnsi="Consolas" w:eastAsia="Consolas"/>
          <w:color w:val="333333"/>
          <w:sz w:val="18"/>
        </w:rPr>
        <w:t>def enrich_batch():</w:t>
        <w:br/>
      </w:r>
      <w:r>
        <w:rPr>
          <w:rFonts w:ascii="Consolas" w:hAnsi="Consolas" w:eastAsia="Consolas"/>
          <w:color w:val="333333"/>
          <w:sz w:val="18"/>
        </w:rPr>
        <w:t xml:space="preserve">    """Enrich a batch of activities for a given athlete"""</w:t>
        <w:br/>
      </w:r>
      <w:r>
        <w:rPr>
          <w:rFonts w:ascii="Consolas" w:hAnsi="Consolas" w:eastAsia="Consolas"/>
          <w:color w:val="333333"/>
          <w:sz w:val="18"/>
        </w:rPr>
        <w:t xml:space="preserve">    athlete_id = request.args.get("athlete_id", type=int)</w:t>
        <w:br/>
      </w:r>
      <w:r>
        <w:rPr>
          <w:rFonts w:ascii="Consolas" w:hAnsi="Consolas" w:eastAsia="Consolas"/>
          <w:color w:val="333333"/>
          <w:sz w:val="18"/>
        </w:rPr>
        <w:t xml:space="preserve">    batch = request.args.get("batch", default=20, type=int)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enriched = run_enrichment_batch(session, athlete_id, batch_size=batch)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"Batch enrichment complete", "count": enriched}),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Deprecated Sync Route 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@activity_bp.route("/sync/&lt;int:athlete_id&gt;")</w:t>
        <w:br/>
      </w:r>
      <w:r>
        <w:rPr>
          <w:rFonts w:ascii="Consolas" w:hAnsi="Consolas" w:eastAsia="Consolas"/>
          <w:color w:val="333333"/>
          <w:sz w:val="18"/>
        </w:rPr>
        <w:t>def sync_strava_to_db_deprecated(athlete_id):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⚠️ This endpoint is deprecated. Use CLI:</w:t>
        <w:br/>
      </w:r>
      <w:r>
        <w:rPr>
          <w:rFonts w:ascii="Consolas" w:hAnsi="Consolas" w:eastAsia="Consolas"/>
          <w:color w:val="333333"/>
          <w:sz w:val="18"/>
        </w:rPr>
        <w:t xml:space="preserve">    python -m src.scripts.main_pipeline --athlete_id &lt;id&gt; --lookback_days &lt;N&gt;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"error": "This sync route is deprecated. Use CLI ingestion instead.",</w:t>
        <w:br/>
      </w:r>
      <w:r>
        <w:rPr>
          <w:rFonts w:ascii="Consolas" w:hAnsi="Consolas" w:eastAsia="Consolas"/>
          <w:color w:val="333333"/>
          <w:sz w:val="18"/>
        </w:rPr>
        <w:t xml:space="preserve">        "hint": "python -m src.scripts.main_pipeline --athlete_id &lt;id&gt; --lookback_days &lt;N&gt;"</w:t>
        <w:br/>
      </w:r>
      <w:r>
        <w:rPr>
          <w:rFonts w:ascii="Consolas" w:hAnsi="Consolas" w:eastAsia="Consolas"/>
          <w:color w:val="333333"/>
          <w:sz w:val="18"/>
        </w:rPr>
        <w:t xml:space="preserve">    }), 410</w:t>
        <w:br/>
      </w:r>
    </w:p>
    <w:p>
      <w:pPr>
        <w:pStyle w:val="Heading3"/>
      </w:pPr>
      <w:r>
        <w:t>📄 src\routes\admin_routes.py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jsonify, request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admin_bp = Blueprint("admin",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@admin_bp.route("/ping")</w:t>
        <w:br/>
      </w:r>
      <w:r>
        <w:rPr>
          <w:rFonts w:ascii="Consolas" w:hAnsi="Consolas" w:eastAsia="Consolas"/>
          <w:color w:val="333333"/>
          <w:sz w:val="18"/>
        </w:rPr>
        <w:t>def ping():</w:t>
        <w:br/>
      </w:r>
      <w:r>
        <w:rPr>
          <w:rFonts w:ascii="Consolas" w:hAnsi="Consolas" w:eastAsia="Consolas"/>
          <w:color w:val="333333"/>
          <w:sz w:val="18"/>
        </w:rPr>
        <w:t xml:space="preserve">    return "pong from admin"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@admin_bp.route("/trigger-ingest/&lt;int:athlete_id&gt;",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trigger_ingestion(athlete_id):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print(f"⏱️ Received trigger-ingest for athlete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lookback_days=30,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max_activities=10,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batch_size=10,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per_page=200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Ingestion result: {result}",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"success", "result": result}),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Ingestion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"message":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request, jsonify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format_prompt, get_gpt_response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ask_bp = Blueprint('ask',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@ask_bp.route('/ask', methods=['POST'])</w:t>
        <w:br/>
      </w:r>
      <w:r>
        <w:rPr>
          <w:rFonts w:ascii="Consolas" w:hAnsi="Consolas" w:eastAsia="Consolas"/>
          <w:color w:val="333333"/>
          <w:sz w:val="18"/>
        </w:rPr>
        <w:t>def ask():</w:t>
        <w:br/>
      </w:r>
      <w:r>
        <w:rPr>
          <w:rFonts w:ascii="Consolas" w:hAnsi="Consolas" w:eastAsia="Consolas"/>
          <w:color w:val="333333"/>
          <w:sz w:val="18"/>
        </w:rPr>
        <w:t xml:space="preserve">    if not request.is_json: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Content-Type is not JSON")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"Request content-type must be application/json"}),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print(f"Received data: {data}")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data: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Missing JSON payload")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"Missing JSON payload"}),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question = data.get("question")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data.get("athlete_id")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isinstance(question, str) or not question.strip():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'question'")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'question'"}),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int(athlete_id)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if athlete_id &lt;= 0: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print("Error: Invalid or missing 'athlete_id'")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"Invalid or missing 'athlete_id' (must be a positive integer)"}),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sanitized_question = " ".join(question.strip().split())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from datetime import date, timedelta</w:t>
        <w:br/>
      </w:r>
      <w:r>
        <w:rPr>
          <w:rFonts w:ascii="Consolas" w:hAnsi="Consolas" w:eastAsia="Consolas"/>
          <w:color w:val="333333"/>
          <w:sz w:val="18"/>
        </w:rPr>
        <w:t xml:space="preserve">    # Get start of current week (Monday)</w:t>
        <w:br/>
      </w:r>
      <w:r>
        <w:rPr>
          <w:rFonts w:ascii="Consolas" w:hAnsi="Consolas" w:eastAsia="Consolas"/>
          <w:color w:val="333333"/>
          <w:sz w:val="18"/>
        </w:rPr>
        <w:t xml:space="preserve">    today = date.today()</w:t>
        <w:br/>
      </w:r>
      <w:r>
        <w:rPr>
          <w:rFonts w:ascii="Consolas" w:hAnsi="Consolas" w:eastAsia="Consolas"/>
          <w:color w:val="333333"/>
          <w:sz w:val="18"/>
        </w:rPr>
        <w:t xml:space="preserve">    start_date = today - timedelta(days=today.weekday())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ActivityDAO.get_activities_by_athlete(session,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filtered = [</w:t>
        <w:br/>
      </w:r>
      <w:r>
        <w:rPr>
          <w:rFonts w:ascii="Consolas" w:hAnsi="Consolas" w:eastAsia="Consolas"/>
          <w:color w:val="333333"/>
          <w:sz w:val="18"/>
        </w:rPr>
        <w:t xml:space="preserve">            a for a in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if a.start_date and start_date &lt;= a.start_date.date() &lt;= today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activity_data = [</w:t>
        <w:br/>
      </w:r>
      <w:r>
        <w:rPr>
          <w:rFonts w:ascii="Consolas" w:hAnsi="Consolas" w:eastAsia="Consolas"/>
          <w:color w:val="333333"/>
          <w:sz w:val="18"/>
        </w:rPr>
        <w:t xml:space="preserve">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"start_date": a.start_date.strftime("%Y-%m-%d %H:%M:%S"),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"conv_distance": round(a.conv_distance, 2),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"duration": f"{round(a.moving_time / 60)} minutes"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for a in filtered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print(f"Activity data: {activity_data}")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prompt = format_prompt(sanitized_question, activity_data)</w:t>
        <w:br/>
      </w:r>
      <w:r>
        <w:rPr>
          <w:rFonts w:ascii="Consolas" w:hAnsi="Consolas" w:eastAsia="Consolas"/>
          <w:color w:val="333333"/>
          <w:sz w:val="18"/>
        </w:rPr>
        <w:t xml:space="preserve">    print(f"Generated prompt: {prompt}")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gpt_response = get_gpt_response(prompt)</w:t>
        <w:br/>
      </w:r>
      <w:r>
        <w:rPr>
          <w:rFonts w:ascii="Consolas" w:hAnsi="Consolas" w:eastAsia="Consolas"/>
          <w:color w:val="333333"/>
          <w:sz w:val="18"/>
        </w:rPr>
        <w:t xml:space="preserve">    print(f"Full GPT Response: {gpt_response}")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"message": "✅ GPT response generated",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sanitized_question,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"response": gpt_response</w:t>
        <w:br/>
      </w:r>
      <w:r>
        <w:rPr>
          <w:rFonts w:ascii="Consolas" w:hAnsi="Consolas" w:eastAsia="Consolas"/>
          <w:color w:val="333333"/>
          <w:sz w:val="18"/>
        </w:rPr>
        <w:t xml:space="preserve">    }), 200</w:t>
        <w:br/>
      </w:r>
    </w:p>
    <w:p>
      <w:pPr>
        <w:pStyle w:val="Heading3"/>
      </w:pPr>
      <w:r>
        <w:t>📄 src\routes\auth_routes.py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flask import Blueprint, redirect, request, jsonify, session as flask_session</w:t>
        <w:br/>
      </w:r>
      <w:r>
        <w:rPr>
          <w:rFonts w:ascii="Consolas" w:hAnsi="Consolas" w:eastAsia="Consolas"/>
          <w:color w:val="333333"/>
          <w:sz w:val="18"/>
        </w:rPr>
        <w:t>import traceback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refresh_token_if_expired,</w:t>
        <w:br/>
      </w:r>
      <w:r>
        <w:rPr>
          <w:rFonts w:ascii="Consolas" w:hAnsi="Consolas" w:eastAsia="Consolas"/>
          <w:color w:val="333333"/>
          <w:sz w:val="18"/>
        </w:rPr>
        <w:t xml:space="preserve">    delete_athlete_tokens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auth_bp = Blueprint("auth",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WhoAmI (Session Identity) --------</w:t>
        <w:br/>
      </w:r>
      <w:r>
        <w:rPr>
          <w:rFonts w:ascii="Consolas" w:hAnsi="Consolas" w:eastAsia="Consolas"/>
          <w:color w:val="333333"/>
          <w:sz w:val="18"/>
        </w:rPr>
        <w:t>@auth_bp.route('/whoami', methods=['GET'])</w:t>
        <w:br/>
      </w:r>
      <w:r>
        <w:rPr>
          <w:rFonts w:ascii="Consolas" w:hAnsi="Consolas" w:eastAsia="Consolas"/>
          <w:color w:val="333333"/>
          <w:sz w:val="18"/>
        </w:rPr>
        <w:t>def whoami():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flask_session.get("athlete_id")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"Not logged in"}), 401</w:t>
        <w:br/>
      </w:r>
      <w:r>
        <w:rPr>
          <w:rFonts w:ascii="Consolas" w:hAnsi="Consolas" w:eastAsia="Consolas"/>
          <w:color w:val="333333"/>
          <w:sz w:val="18"/>
        </w:rPr>
        <w:t xml:space="preserve">    return jsonify({"athlete_id": athlete_id})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Admin Login (POST, API)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methods=["POST"])</w:t>
        <w:br/>
      </w:r>
      <w:r>
        <w:rPr>
          <w:rFonts w:ascii="Consolas" w:hAnsi="Consolas" w:eastAsia="Consolas"/>
          <w:color w:val="333333"/>
          <w:sz w:val="18"/>
        </w:rPr>
        <w:t>def admin_login():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username = data.get("username")</w:t>
        <w:br/>
      </w:r>
      <w:r>
        <w:rPr>
          <w:rFonts w:ascii="Consolas" w:hAnsi="Consolas" w:eastAsia="Consolas"/>
          <w:color w:val="333333"/>
          <w:sz w:val="18"/>
        </w:rPr>
        <w:t xml:space="preserve">        password = data.get("password")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username == config.ADMIN_USER and password ==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"sub": username,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"exp": datetime.utcnow() + timedelta(seconds=config.REFRESH_TOKEN_EXP)</w:t>
        <w:br/>
      </w:r>
      <w:r>
        <w:rPr>
          <w:rFonts w:ascii="Consolas" w:hAnsi="Consolas" w:eastAsia="Consolas"/>
          <w:color w:val="333333"/>
          <w:sz w:val="18"/>
        </w:rPr>
        <w:t xml:space="preserve">        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config.SECRET_KEY,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"access_token": 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"refresh_token": refresh_token</w:t>
        <w:br/>
      </w:r>
      <w:r>
        <w:rPr>
          <w:rFonts w:ascii="Consolas" w:hAnsi="Consolas" w:eastAsia="Consolas"/>
          <w:color w:val="333333"/>
          <w:sz w:val="18"/>
        </w:rPr>
        <w:t xml:space="preserve">            }), 200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"Unauthorized"}), 401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Login (GET, Browser) --------</w:t>
        <w:br/>
      </w:r>
      <w:r>
        <w:rPr>
          <w:rFonts w:ascii="Consolas" w:hAnsi="Consolas" w:eastAsia="Consolas"/>
          <w:color w:val="333333"/>
          <w:sz w:val="18"/>
        </w:rPr>
        <w:t>@auth_bp.route("/login", methods=["GET"])</w:t>
        <w:br/>
      </w:r>
      <w:r>
        <w:rPr>
          <w:rFonts w:ascii="Consolas" w:hAnsi="Consolas" w:eastAsia="Consolas"/>
          <w:color w:val="333333"/>
          <w:sz w:val="18"/>
        </w:rPr>
        <w:t>def strava_login():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 xml:space="preserve">    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🧪 DEBUG LOGGING</w:t>
        <w:br/>
      </w:r>
      <w:r>
        <w:rPr>
          <w:rFonts w:ascii="Consolas" w:hAnsi="Consolas" w:eastAsia="Consolas"/>
          <w:color w:val="333333"/>
          <w:sz w:val="18"/>
        </w:rPr>
        <w:t xml:space="preserve">    print(f"🌐 OAuth Login Triggered",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print(f"🔑 STRAVA_CLIENT_ID = {client_id}",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print(f"📍 STRAVA_REDIRECT_URI = {redirect_uri}",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redirect(url)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Strava OAuth Callback --------</w:t>
        <w:br/>
      </w:r>
      <w:r>
        <w:rPr>
          <w:rFonts w:ascii="Consolas" w:hAnsi="Consolas" w:eastAsia="Consolas"/>
          <w:color w:val="333333"/>
          <w:sz w:val="18"/>
        </w:rPr>
        <w:t>@auth_bp.route("/callback")</w:t>
        <w:br/>
      </w:r>
      <w:r>
        <w:rPr>
          <w:rFonts w:ascii="Consolas" w:hAnsi="Consolas" w:eastAsia="Consolas"/>
          <w:color w:val="333333"/>
          <w:sz w:val="18"/>
        </w:rPr>
        <w:t>def callback():</w:t>
        <w:br/>
      </w:r>
      <w:r>
        <w:rPr>
          <w:rFonts w:ascii="Consolas" w:hAnsi="Consolas" w:eastAsia="Consolas"/>
          <w:color w:val="333333"/>
          <w:sz w:val="18"/>
        </w:rPr>
        <w:t xml:space="preserve">    from src.services.token_service import store_tokens_from_callback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code = request.args.get("code")</w:t>
        <w:br/>
      </w:r>
      <w:r>
        <w:rPr>
          <w:rFonts w:ascii="Consolas" w:hAnsi="Consolas" w:eastAsia="Consolas"/>
          <w:color w:val="333333"/>
          <w:sz w:val="18"/>
        </w:rPr>
        <w:t xml:space="preserve">        if not code: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print("❌ Missing code param",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"❌ Missing OAuth code",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print(f"➡️ Received OAuth code: {code}", flush=True)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import pprint</w:t>
        <w:br/>
      </w:r>
      <w:r>
        <w:rPr>
          <w:rFonts w:ascii="Consolas" w:hAnsi="Consolas" w:eastAsia="Consolas"/>
          <w:color w:val="333333"/>
          <w:sz w:val="18"/>
        </w:rPr>
        <w:t xml:space="preserve">        pp = pprint.PrettyPrinter(indent=2)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token_payload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os.getenv("STRAVA_CLIENT_ID"),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os.getenv("STRAVA_CLIENT_SECRET"),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"authorization_code",</w:t>
        <w:br/>
      </w:r>
      <w:r>
        <w:rPr>
          <w:rFonts w:ascii="Consolas" w:hAnsi="Consolas" w:eastAsia="Consolas"/>
          <w:color w:val="333333"/>
          <w:sz w:val="18"/>
        </w:rPr>
        <w:t xml:space="preserve">            "redirect_uri": os.getenv("STRAVA_REDIRECT_URI"),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print("🚨 Token request payload being sent to Strava:")</w:t>
        <w:br/>
      </w:r>
      <w:r>
        <w:rPr>
          <w:rFonts w:ascii="Consolas" w:hAnsi="Consolas" w:eastAsia="Consolas"/>
          <w:color w:val="333333"/>
          <w:sz w:val="18"/>
        </w:rPr>
        <w:t xml:space="preserve">        pp.pprint(token_payload)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athlete_id = store_tokens_from_callback(code, session)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flask_session["athlete_id"]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Stored token and session for athlete_id: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redirect("/post-oauth?authed=true")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print(f"🔥 Callback HTTP error: {e}",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"Strava OAuth token exchange failed"}),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Callback error: {str(e)}", 500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Refresh --------</w:t>
        <w:br/>
      </w:r>
      <w:r>
        <w:rPr>
          <w:rFonts w:ascii="Consolas" w:hAnsi="Consolas" w:eastAsia="Consolas"/>
          <w:color w:val="333333"/>
          <w:sz w:val="18"/>
        </w:rPr>
        <w:t>@auth_bp.route("/refresh/&lt;int:athlete_id&gt;",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refresh_token(athlete_id):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request.headers.get("Authorization", "")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or invalid Authorization header"}),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"Refresh 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jsonify({"refreshed": refreshed}),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Logout --------</w:t>
        <w:br/>
      </w:r>
      <w:r>
        <w:rPr>
          <w:rFonts w:ascii="Consolas" w:hAnsi="Consolas" w:eastAsia="Consolas"/>
          <w:color w:val="333333"/>
          <w:sz w:val="18"/>
        </w:rPr>
        <w:t>@auth_bp.route("/logout/&lt;int:athlete_id&gt;", methods=["POST"])</w:t>
        <w:br/>
      </w:r>
      <w:r>
        <w:rPr>
          <w:rFonts w:ascii="Consolas" w:hAnsi="Consolas" w:eastAsia="Consolas"/>
          <w:color w:val="333333"/>
          <w:sz w:val="18"/>
        </w:rPr>
        <w:t>def logout(athlete_id):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deleted = delete_athlete_tokens(session,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jsonify({"deleted": deleted}),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Token Monitoring --------</w:t>
        <w:br/>
      </w:r>
      <w:r>
        <w:rPr>
          <w:rFonts w:ascii="Consolas" w:hAnsi="Consolas" w:eastAsia="Consolas"/>
          <w:color w:val="333333"/>
          <w:sz w:val="18"/>
        </w:rPr>
        <w:t>@auth_bp.route("/monitor-tokens", methods=["GET"])</w:t>
        <w:br/>
      </w:r>
      <w:r>
        <w:rPr>
          <w:rFonts w:ascii="Consolas" w:hAnsi="Consolas" w:eastAsia="Consolas"/>
          <w:color w:val="333333"/>
          <w:sz w:val="18"/>
        </w:rPr>
        <w:t>def monitor_tokens():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rows = session.execute("SELECT athlete_id, expires_at FROM tokens ORDER BY expires_at").fetchall()</w:t>
        <w:br/>
      </w:r>
      <w:r>
        <w:rPr>
          <w:rFonts w:ascii="Consolas" w:hAnsi="Consolas" w:eastAsia="Consolas"/>
          <w:color w:val="333333"/>
          <w:sz w:val="18"/>
        </w:rPr>
        <w:t xml:space="preserve">        data = [{"athlete_id": r.athlete_id, "expires_at": r.expires_at} for r in rows]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jsonify(data),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 Save Athlete Profile (Name &amp; Email) --------</w:t>
        <w:br/>
      </w:r>
      <w:r>
        <w:rPr>
          <w:rFonts w:ascii="Consolas" w:hAnsi="Consolas" w:eastAsia="Consolas"/>
          <w:color w:val="333333"/>
          <w:sz w:val="18"/>
        </w:rPr>
        <w:t>@auth_bp.route("/profile", methods=["POST"])</w:t>
        <w:br/>
      </w:r>
      <w:r>
        <w:rPr>
          <w:rFonts w:ascii="Consolas" w:hAnsi="Consolas" w:eastAsia="Consolas"/>
          <w:color w:val="333333"/>
          <w:sz w:val="18"/>
        </w:rPr>
        <w:t>def save_athlete_profile():</w:t>
        <w:br/>
      </w:r>
      <w:r>
        <w:rPr>
          <w:rFonts w:ascii="Consolas" w:hAnsi="Consolas" w:eastAsia="Consolas"/>
          <w:color w:val="333333"/>
          <w:sz w:val="18"/>
        </w:rPr>
        <w:t xml:space="preserve">    from src.db.dao.athlete_dao import upsert_athlete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data = request.get_json()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 = data.get("athlete_id")</w:t>
        <w:br/>
      </w:r>
      <w:r>
        <w:rPr>
          <w:rFonts w:ascii="Consolas" w:hAnsi="Consolas" w:eastAsia="Consolas"/>
          <w:color w:val="333333"/>
          <w:sz w:val="18"/>
        </w:rPr>
        <w:t xml:space="preserve">        name = data.get("name", "").strip()</w:t>
        <w:br/>
      </w:r>
      <w:r>
        <w:rPr>
          <w:rFonts w:ascii="Consolas" w:hAnsi="Consolas" w:eastAsia="Consolas"/>
          <w:color w:val="333333"/>
          <w:sz w:val="18"/>
        </w:rPr>
        <w:t xml:space="preserve">        email = data.get("email", "").strip()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athlete_id: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"Missing athlete_id"}), 400</w:t>
        <w:br/>
      </w:r>
      <w:r>
        <w:rPr>
          <w:rFonts w:ascii="Consolas" w:hAnsi="Consolas" w:eastAsia="Consolas"/>
          <w:color w:val="333333"/>
          <w:sz w:val="18"/>
        </w:rPr>
        <w:t xml:space="preserve">        if not name and not email: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"At least one of name or email must be provided"}),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upsert_athlete(session, athlete_id, strava_athlete_id=athlete_id, name=name, email=email)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"✅ Profile saved"}),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jsonify({"error": str(e)}), 500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src\routes\health_routes.py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src/routes/health_routes.py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flask import Blueprint, jsonify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health_bp = Blueprint("health", 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@health_bp.route("/health", methods=["GET"])</w:t>
        <w:br/>
      </w:r>
      <w:r>
        <w:rPr>
          <w:rFonts w:ascii="Consolas" w:hAnsi="Consolas" w:eastAsia="Consolas"/>
          <w:color w:val="333333"/>
          <w:sz w:val="18"/>
        </w:rPr>
        <w:t>def health_check():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    session.execute(text("SELECT 1"))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"ok", "db": "connected"}), 200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return jsonify({"status": "error", "db": "disconnected", "error": str(e)}), 500</w:t>
        <w:br/>
      </w:r>
    </w:p>
    <w:p>
      <w:pPr>
        <w:pStyle w:val="Heading3"/>
      </w:pPr>
      <w:r>
        <w:t>📄 src\scripts\__init__.py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src\scripts\activity_query_cli.py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src.utils.config import load_env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main(athlete_id: int, lookback_days: int, mode: str, metric: str = None):</w:t>
        <w:br/>
      </w:r>
      <w:r>
        <w:rPr>
          <w:rFonts w:ascii="Consolas" w:hAnsi="Consolas" w:eastAsia="Consolas"/>
          <w:color w:val="333333"/>
          <w:sz w:val="18"/>
        </w:rPr>
        <w:t xml:space="preserve">    load_env()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match mode:</w:t>
        <w:br/>
      </w:r>
      <w:r>
        <w:rPr>
          <w:rFonts w:ascii="Consolas" w:hAnsi="Consolas" w:eastAsia="Consolas"/>
          <w:color w:val="333333"/>
          <w:sz w:val="18"/>
        </w:rPr>
        <w:t xml:space="preserve">        case "recent_activities":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ActivityStatsDAO.get_recent_activities_by_athlete(session,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print(f"\n✅ Retrieved {len(data)} recent activities:")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r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{r['start_date']}: {r['name']}")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"fastest_run":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ActivityStatsDAO.get_fastest_run(session,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print(f"\n🚀 Fastest run: {r['name']} on {r['start_date']} @ pace {r['pace']:.2f} min/km")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"longest_run":</w:t>
        <w:br/>
      </w:r>
      <w:r>
        <w:rPr>
          <w:rFonts w:ascii="Consolas" w:hAnsi="Consolas" w:eastAsia="Consolas"/>
          <w:color w:val="333333"/>
          <w:sz w:val="18"/>
        </w:rPr>
        <w:t xml:space="preserve">            r = ActivityStatsDAO.get_longest_run(session,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print(f"\n🏃‍♂️ Longest run: {r['name']} on {r['start_date']} — {r['distance_km']:.2f} km")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"total_distance":</w:t>
        <w:br/>
      </w:r>
      <w:r>
        <w:rPr>
          <w:rFonts w:ascii="Consolas" w:hAnsi="Consolas" w:eastAsia="Consolas"/>
          <w:color w:val="333333"/>
          <w:sz w:val="18"/>
        </w:rPr>
        <w:t xml:space="preserve">        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        start = end - timedelta(days=lookback_days)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ActivityStatsDAO.get_total_distance(session, athlete_id, start, end)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print(f"\n📊 Total distance: {stats['distance_km']:.2f} km, Time: {stats['duration_hours']:.2f}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"weekly_summary":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data = ActivityStatsDAO.get_weekly_summary(session,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print("\n📅 Weekly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d in data: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Week of {d['week_start']}: {d['total_distance_km']:.2f} km in {d['total_time_hr']:.2f} hrs")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"hr_zone_summary":</w:t>
        <w:br/>
      </w:r>
      <w:r>
        <w:rPr>
          <w:rFonts w:ascii="Consolas" w:hAnsi="Consolas" w:eastAsia="Consolas"/>
          <w:color w:val="333333"/>
          <w:sz w:val="18"/>
        </w:rPr>
        <w:t xml:space="preserve">            zones = ActivityStatsDAO.get_hr_zone_summary(session,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print("\n❤️ HR Zone Summary:")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zones.items():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min")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"treadmill_stats":</w:t>
        <w:br/>
      </w:r>
      <w:r>
        <w:rPr>
          <w:rFonts w:ascii="Consolas" w:hAnsi="Consolas" w:eastAsia="Consolas"/>
          <w:color w:val="333333"/>
          <w:sz w:val="18"/>
        </w:rPr>
        <w:t xml:space="preserve">            stats = ActivityStatsDAO.get_treadmill_vs_outdoor_stats(session,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print("\n🏠 vs 🌳:")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stats.items():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{v:.2f} %")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"weekday_pattern":</w:t>
        <w:br/>
      </w:r>
      <w:r>
        <w:rPr>
          <w:rFonts w:ascii="Consolas" w:hAnsi="Consolas" w:eastAsia="Consolas"/>
          <w:color w:val="333333"/>
          <w:sz w:val="18"/>
        </w:rPr>
        <w:t xml:space="preserve">            days = ActivityStatsDAO.get_runs_by_weekday(session,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print("\n🗓️ Runs by weekday:")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days.items():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"time_of_day":</w:t>
        <w:br/>
      </w:r>
      <w:r>
        <w:rPr>
          <w:rFonts w:ascii="Consolas" w:hAnsi="Consolas" w:eastAsia="Consolas"/>
          <w:color w:val="333333"/>
          <w:sz w:val="18"/>
        </w:rPr>
        <w:t xml:space="preserve">            times = ActivityStatsDAO.get_time_of_day_stats(session, athlete_id, lookback_days)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print("\n🌞 vs 🌙:")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k, v in times.items():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{k}: {v}")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"trend_metric":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metric: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print("❌ Please provide --metric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trend = ActivityStatsDAO.get_trend_metrics(session, athlete_id, metric)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print(f"\n📈 {metric} trend:")</w:t>
        <w:br/>
      </w:r>
      <w:r>
        <w:rPr>
          <w:rFonts w:ascii="Consolas" w:hAnsi="Consolas" w:eastAsia="Consolas"/>
          <w:color w:val="333333"/>
          <w:sz w:val="18"/>
        </w:rPr>
        <w:t xml:space="preserve">            for t in trend: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print(f"- {t['period']}: {t['value']:.2f}")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case _: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print(f"❌ Unknown mode: {mode}")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parser.add_argument("--athlete_id", type=int,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default=30)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parser.add_argument("--mode", type=str, 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parser.add_argument("--metric", type=str, help="Used for trend_metric mode")</w:t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main(args.athlete_id, args.lookback_days, args.mode, args.metric)</w:t>
        <w:br/>
      </w:r>
    </w:p>
    <w:p>
      <w:pPr>
        <w:pStyle w:val="Heading3"/>
      </w:pPr>
      <w:r>
        <w:t>📄 src\scripts\debug_token.py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scripts/debug_token.py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load_dotenv(".env.prod")</w:t>
        <w:br/>
      </w:r>
      <w:r>
        <w:rPr>
          <w:rFonts w:ascii="Consolas" w:hAnsi="Consolas" w:eastAsia="Consolas"/>
          <w:color w:val="333333"/>
          <w:sz w:val="18"/>
        </w:rPr>
        <w:t>session = get_session()</w:t>
        <w:br/>
      </w:r>
      <w:r>
        <w:rPr>
          <w:rFonts w:ascii="Consolas" w:hAnsi="Consolas" w:eastAsia="Consolas"/>
          <w:color w:val="333333"/>
          <w:sz w:val="18"/>
        </w:rPr>
        <w:t>token = get_tokens_sa(session, 347085)</w:t>
        <w:br/>
      </w:r>
      <w:r>
        <w:rPr>
          <w:rFonts w:ascii="Consolas" w:hAnsi="Consolas" w:eastAsia="Consolas"/>
          <w:color w:val="333333"/>
          <w:sz w:val="18"/>
        </w:rPr>
        <w:t>print("🔐 Token from DB:", token)</w:t>
        <w:br/>
      </w:r>
      <w:r>
        <w:rPr>
          <w:rFonts w:ascii="Consolas" w:hAnsi="Consolas" w:eastAsia="Consolas"/>
          <w:color w:val="333333"/>
          <w:sz w:val="18"/>
        </w:rPr>
        <w:t>session.close()</w:t>
        <w:br/>
      </w:r>
    </w:p>
    <w:p>
      <w:pPr>
        <w:pStyle w:val="Heading3"/>
      </w:pPr>
      <w:r>
        <w:t>📄 src\scripts\main_pipeline.py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argparse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run_full_ingestion_and_enrichment,</w:t>
        <w:br/>
      </w:r>
      <w:r>
        <w:rPr>
          <w:rFonts w:ascii="Consolas" w:hAnsi="Consolas" w:eastAsia="Consolas"/>
          <w:color w:val="333333"/>
          <w:sz w:val="18"/>
        </w:rPr>
        <w:t xml:space="preserve">    ingest_specific_activity,</w:t>
        <w:br/>
      </w:r>
      <w:r>
        <w:rPr>
          <w:rFonts w:ascii="Consolas" w:hAnsi="Consolas" w:eastAsia="Consolas"/>
          <w:color w:val="333333"/>
          <w:sz w:val="18"/>
        </w:rPr>
        <w:t xml:space="preserve">    ingest_between_dates,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refresh_token_if_expired</w:t>
        <w:br/>
      </w:r>
      <w:r>
        <w:rPr>
          <w:rFonts w:ascii="Consolas" w:hAnsi="Consolas" w:eastAsia="Consolas"/>
          <w:color w:val="333333"/>
          <w:sz w:val="18"/>
        </w:rPr>
        <w:t>from src.db.dao.athlete_dao import get_all_athletes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src.scripts import oauth_cli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logging.basicConfig(level=logging.INFO)</w:t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parse_date(date_str):</w:t>
        <w:br/>
      </w:r>
      <w:r>
        <w:rPr>
          <w:rFonts w:ascii="Consolas" w:hAnsi="Consolas" w:eastAsia="Consolas"/>
          <w:color w:val="333333"/>
          <w:sz w:val="18"/>
        </w:rPr>
        <w:t xml:space="preserve">    if not date_str: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datetime.fromisoformat(date_str)</w:t>
        <w:br/>
      </w:r>
      <w:r>
        <w:rPr>
          <w:rFonts w:ascii="Consolas" w:hAnsi="Consolas" w:eastAsia="Consolas"/>
          <w:color w:val="333333"/>
          <w:sz w:val="18"/>
        </w:rPr>
        <w:t xml:space="preserve">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argparse.ArgumentTypeError(f"Invalid date format: {date_str}. Use YYYY-MM-DD.")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run_for_athlete(session, athlete_id, args):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tokens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logger.info(f"🔐 No token found for athlete {athlete_id}. Launching OAuth flow...")</w:t>
        <w:br/>
      </w:r>
      <w:r>
        <w:rPr>
          <w:rFonts w:ascii="Consolas" w:hAnsi="Consolas" w:eastAsia="Consolas"/>
          <w:color w:val="333333"/>
          <w:sz w:val="18"/>
        </w:rPr>
        <w:t xml:space="preserve">        oauth_cli.main(athlete_id_override=athlete_id)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args.activity_id:</w:t>
        <w:br/>
      </w:r>
      <w:r>
        <w:rPr>
          <w:rFonts w:ascii="Consolas" w:hAnsi="Consolas" w:eastAsia="Consolas"/>
          <w:color w:val="333333"/>
          <w:sz w:val="18"/>
        </w:rPr>
        <w:t xml:space="preserve">        ingest_specific_activity(session, athlete_id, args.activity_id)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and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ingest_between_dates(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args.start_date,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args.end_date,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elif args.start_date or args.end_date: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ValueError("Both --start_date and --end_date must be provided together.")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run_full_ingestion_and_enrichment(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lookback_days=args.lookback_days,</w:t>
        <w:br/>
      </w:r>
      <w:r>
        <w:rPr>
          <w:rFonts w:ascii="Consolas" w:hAnsi="Consolas" w:eastAsia="Consolas"/>
          <w:color w:val="333333"/>
          <w:sz w:val="18"/>
        </w:rPr>
        <w:t xml:space="preserve">            batch_size=args.batch_size,</w:t>
        <w:br/>
      </w:r>
      <w:r>
        <w:rPr>
          <w:rFonts w:ascii="Consolas" w:hAnsi="Consolas" w:eastAsia="Consolas"/>
          <w:color w:val="333333"/>
          <w:sz w:val="18"/>
        </w:rPr>
        <w:t xml:space="preserve">            max_activities=args.max_activities,</w:t>
        <w:br/>
      </w:r>
      <w:r>
        <w:rPr>
          <w:rFonts w:ascii="Consolas" w:hAnsi="Consolas" w:eastAsia="Consolas"/>
          <w:color w:val="333333"/>
          <w:sz w:val="18"/>
        </w:rPr>
        <w:t xml:space="preserve">            per_page=args.per_page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main():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FLASK_ENV =", os.getenv("FLASK_ENV"))</w:t>
        <w:br/>
      </w:r>
      <w:r>
        <w:rPr>
          <w:rFonts w:ascii="Consolas" w:hAnsi="Consolas" w:eastAsia="Consolas"/>
          <w:color w:val="333333"/>
          <w:sz w:val="18"/>
        </w:rPr>
        <w:t xml:space="preserve">    print("⚙️ config.DATABASE_URL =", config.DATABASE_URL)</w:t>
        <w:br/>
      </w:r>
      <w:r>
        <w:rPr>
          <w:rFonts w:ascii="Consolas" w:hAnsi="Consolas" w:eastAsia="Consolas"/>
          <w:color w:val="333333"/>
          <w:sz w:val="18"/>
        </w:rPr>
        <w:t xml:space="preserve">    parser = argparse.ArgumentParser(description="Orchestrate sync + enrichment")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group = parser.add_mutually_exclusive_group(required=True)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group.add_argument("--athlete_id", type=int, help="Run for one athlete")</w:t>
        <w:br/>
      </w:r>
      <w:r>
        <w:rPr>
          <w:rFonts w:ascii="Consolas" w:hAnsi="Consolas" w:eastAsia="Consolas"/>
          <w:color w:val="333333"/>
          <w:sz w:val="18"/>
        </w:rPr>
        <w:t xml:space="preserve">    group.add_argument("--all", action="store_true", help="Run for all athletes")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parser.add_argument("--lookback_days", type=int, default=None, help="Lookback window in days. If omitted, pulls latest N activities by --max_activities.")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parser.add_argument("--max_activities", type=int, default=10, help="Maximum number of activities to ingest")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parser.add_argument("--batch_size", type=int, default=10, help="Number of activities to enrich per batch")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parser.add_argument("--activity_id", type=int, help="Specific activity ID to sync")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parser.add_argument("--start_date", type=parse_date, help="Start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parser.add_argument("--end_date", type=parse_date, help="End date YYYY-MM-DD")</w:t>
        <w:br/>
      </w:r>
      <w:r>
        <w:rPr>
          <w:rFonts w:ascii="Consolas" w:hAnsi="Consolas" w:eastAsia="Consolas"/>
          <w:color w:val="333333"/>
          <w:sz w:val="18"/>
        </w:rPr>
        <w:t xml:space="preserve">    parser.add_argument("--per_page", type=int, default=200, help="Number of results per API page")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args = parser.parse_args()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if args.all: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athletes = get_all_athletes(session)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logger.warning("No athletes found.")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    for athlete in athletes: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logger.info(f"🔄 Syncing athlete {athlete.strava_athlete_id}")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run_for_athlete(session, athlete.strava_athlete_id,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logger.exception(f"❌ Error for athlete {athlete.strava_athlete_id}: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session.expire_all()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run_for_athlete(session, args.athlete_id, args)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logger.exception(f"❌ Pipeline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    sys.exit(1)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sys.exit(0)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src\scripts\manual_verify.py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Adjust path to include `app/` where `src/` resides</w:t>
        <w:br/>
      </w:r>
      <w:r>
        <w:rPr>
          <w:rFonts w:ascii="Consolas" w:hAnsi="Consolas" w:eastAsia="Consolas"/>
          <w:color w:val="333333"/>
          <w:sz w:val="18"/>
        </w:rPr>
        <w:t>current_file = Path(__file__).resolve()</w:t>
        <w:br/>
      </w:r>
      <w:r>
        <w:rPr>
          <w:rFonts w:ascii="Consolas" w:hAnsi="Consolas" w:eastAsia="Consolas"/>
          <w:color w:val="333333"/>
          <w:sz w:val="18"/>
        </w:rPr>
        <w:t>src_root = current_file.parents[2]  # .../app/</w:t>
        <w:br/>
      </w:r>
      <w:r>
        <w:rPr>
          <w:rFonts w:ascii="Consolas" w:hAnsi="Consolas" w:eastAsia="Consolas"/>
          <w:color w:val="333333"/>
          <w:sz w:val="18"/>
        </w:rPr>
        <w:t>sys.path.insert(0, str(src_root))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Load environment</w:t>
        <w:br/>
      </w:r>
      <w:r>
        <w:rPr>
          <w:rFonts w:ascii="Consolas" w:hAnsi="Consolas" w:eastAsia="Consolas"/>
          <w:color w:val="333333"/>
          <w:sz w:val="18"/>
        </w:rPr>
        <w:t>load_dotenv(dotenv_path=src_root / ".env",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Confirm environment loaded</w:t>
        <w:br/>
      </w:r>
      <w:r>
        <w:rPr>
          <w:rFonts w:ascii="Consolas" w:hAnsi="Consolas" w:eastAsia="Consolas"/>
          <w:color w:val="333333"/>
          <w:sz w:val="18"/>
        </w:rPr>
        <w:t>print(f"[DEBUG] DATABASE_URL: {os.getenv('DATABASE_URL')}")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Import logic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Main entry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print(result)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src\scripts\oauth_cli.py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webbrowser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urllib.parse import urlencode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 xml:space="preserve">load_dotenv()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from environment</w:t>
        <w:br/>
      </w:r>
      <w:r>
        <w:rPr>
          <w:rFonts w:ascii="Consolas" w:hAnsi="Consolas" w:eastAsia="Consolas"/>
          <w:color w:val="333333"/>
          <w:sz w:val="18"/>
        </w:rPr>
        <w:t>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REDIRECT_URI = os.getenv("STRAVA_REDIRECT_URI")</w:t>
        <w:br/>
      </w:r>
      <w:r>
        <w:rPr>
          <w:rFonts w:ascii="Consolas" w:hAnsi="Consolas" w:eastAsia="Consolas"/>
          <w:color w:val="333333"/>
          <w:sz w:val="18"/>
        </w:rPr>
        <w:t>AUTH_URL = 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>STATUS_URL = os.getenv("STRAVA_TOKEN_STATUS_URL")  # Must point to `/auth/token_status?athlete_id=...`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generate_auth_url():</w:t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"client_id": 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"response_type": "code",</w:t>
        <w:br/>
      </w:r>
      <w:r>
        <w:rPr>
          <w:rFonts w:ascii="Consolas" w:hAnsi="Consolas" w:eastAsia="Consolas"/>
          <w:color w:val="333333"/>
          <w:sz w:val="18"/>
        </w:rPr>
        <w:t xml:space="preserve">        "redirect_uri": REDIRECT_URI,</w:t>
        <w:br/>
      </w:r>
      <w:r>
        <w:rPr>
          <w:rFonts w:ascii="Consolas" w:hAnsi="Consolas" w:eastAsia="Consolas"/>
          <w:color w:val="333333"/>
          <w:sz w:val="18"/>
        </w:rPr>
        <w:t xml:space="preserve">        "approval_prompt": "force",</w:t>
        <w:br/>
      </w:r>
      <w:r>
        <w:rPr>
          <w:rFonts w:ascii="Consolas" w:hAnsi="Consolas" w:eastAsia="Consolas"/>
          <w:color w:val="333333"/>
          <w:sz w:val="18"/>
        </w:rPr>
        <w:t xml:space="preserve">        "scope": "activity:read_all,profile:read_all"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f"{AUTH_URL}?{urlencode(params)}"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wait_for_token(athlete_id, timeout=120, poll_interval=5):</w:t>
        <w:br/>
      </w:r>
      <w:r>
        <w:rPr>
          <w:rFonts w:ascii="Consolas" w:hAnsi="Consolas" w:eastAsia="Consolas"/>
          <w:color w:val="333333"/>
          <w:sz w:val="18"/>
        </w:rPr>
        <w:t xml:space="preserve">    print(f"⏳ Waiting for token in DB for athlete {athlete_id}...")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start_time = time.time()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while time.time() - start_time &lt; timeout: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if tokens: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print("✅ Token found in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time.sleep(poll_interval)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raise TimeoutError(f"❌ Timed out waiting for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authorize_and_wait(athlete_id):</w:t>
        <w:br/>
      </w:r>
      <w:r>
        <w:rPr>
          <w:rFonts w:ascii="Consolas" w:hAnsi="Consolas" w:eastAsia="Consolas"/>
          <w:color w:val="333333"/>
          <w:sz w:val="18"/>
        </w:rPr>
        <w:t xml:space="preserve">    print(f"➡️ Opening browser for Strava authorization (athlete_id={athlete_id})...")</w:t>
        <w:br/>
      </w:r>
      <w:r>
        <w:rPr>
          <w:rFonts w:ascii="Consolas" w:hAnsi="Consolas" w:eastAsia="Consolas"/>
          <w:color w:val="333333"/>
          <w:sz w:val="18"/>
        </w:rPr>
        <w:t xml:space="preserve">    webbrowser.open(generate_auth_url())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wait_for_token(athlete_id):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RuntimeError("❌ Token not received after authorization.")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print(f"🎯 OAuth flow completed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Reusable entrypoint for programmatic use</w:t>
        <w:br/>
      </w:r>
      <w:r>
        <w:rPr>
          <w:rFonts w:ascii="Consolas" w:hAnsi="Consolas" w:eastAsia="Consolas"/>
          <w:color w:val="333333"/>
          <w:sz w:val="18"/>
        </w:rPr>
        <w:t>def main(athlete_id_override=None):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athlete_id_override or int(input("Enter athlete_id: "))</w:t>
        <w:br/>
      </w:r>
      <w:r>
        <w:rPr>
          <w:rFonts w:ascii="Consolas" w:hAnsi="Consolas" w:eastAsia="Consolas"/>
          <w:color w:val="333333"/>
          <w:sz w:val="18"/>
        </w:rPr>
        <w:t xml:space="preserve">    authorize_and_wait(athlete_id)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Only used for manual testing</w:t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main()</w:t>
        <w:br/>
      </w:r>
    </w:p>
    <w:p>
      <w:pPr>
        <w:pStyle w:val="Heading3"/>
      </w:pPr>
      <w:r>
        <w:t>📄 src\scripts\scheduled_ingest.py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refresh_access_token, refresh_token_if_expired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347085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🔁 Force refresh (ensures valid token)</w:t>
        <w:br/>
      </w:r>
      <w:r>
        <w:rPr>
          <w:rFonts w:ascii="Consolas" w:hAnsi="Consolas" w:eastAsia="Consolas"/>
          <w:color w:val="333333"/>
          <w:sz w:val="18"/>
        </w:rPr>
        <w:t xml:space="preserve">    refresh_access_token(session,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Optional: double-check expiry fallback</w:t>
        <w:br/>
      </w:r>
      <w:r>
        <w:rPr>
          <w:rFonts w:ascii="Consolas" w:hAnsi="Consolas" w:eastAsia="Consolas"/>
          <w:color w:val="333333"/>
          <w:sz w:val="18"/>
        </w:rPr>
        <w:t xml:space="preserve">    refresh_token_if_expired(session,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run_full_ingestion_and_enrichment(session, athlete_id, lookback_days=1)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</w:p>
    <w:p>
      <w:pPr>
        <w:pStyle w:val="Heading3"/>
      </w:pPr>
      <w:r>
        <w:t>📄 src\services\__init__.py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br/>
      </w:r>
    </w:p>
    <w:p>
      <w:pPr>
        <w:pStyle w:val="Heading3"/>
      </w:pPr>
      <w:r>
        <w:t>📄 src\services\activity_service.py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import json</w:t>
        <w:br/>
      </w: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text</w:t>
        <w:br/>
      </w:r>
      <w:r>
        <w:rPr>
          <w:rFonts w:ascii="Consolas" w:hAnsi="Consolas" w:eastAsia="Consolas"/>
          <w:color w:val="333333"/>
          <w:sz w:val="18"/>
        </w:rPr>
        <w:t>from sqlalchemy.exc import SQLAlchemyError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src.utils.conversions import convert_metrics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 = get_logger(__name__)</w:t>
        <w:br/>
      </w:r>
      <w:r>
        <w:rPr>
          <w:rFonts w:ascii="Consolas" w:hAnsi="Consolas" w:eastAsia="Consolas"/>
          <w:color w:val="333333"/>
          <w:sz w:val="18"/>
        </w:rPr>
        <w:t>log.setLevel(logging.INFO)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log_strava_payload(activity_id, activity_json, zones_data, streams):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os.makedirs("debug_dumps", exist_ok=True)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open(f"debug_dumps/strava_debug_{activity_id}.json", "w")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json.dump({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"activity": activity_json,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"zones": zones_data,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"streams": streams</w:t>
        <w:br/>
      </w:r>
      <w:r>
        <w:rPr>
          <w:rFonts w:ascii="Consolas" w:hAnsi="Consolas" w:eastAsia="Consolas"/>
          <w:color w:val="333333"/>
          <w:sz w:val="18"/>
        </w:rPr>
        <w:t xml:space="preserve">            }, f, indent=2)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log.warning(f"⚠️ Could not write debug payload for {activity_id}: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get_activities_to_enrich(session, athlete_id, limit):</w:t>
        <w:br/>
      </w:r>
      <w:r>
        <w:rPr>
          <w:rFonts w:ascii="Consolas" w:hAnsi="Consolas" w:eastAsia="Consolas"/>
          <w:color w:val="333333"/>
          <w:sz w:val="18"/>
        </w:rPr>
        <w:t xml:space="preserve">    result =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SELECT activity_id FROM activities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athlete_id = :athlete_id AND type = 'Run'</w:t>
        <w:br/>
      </w:r>
      <w:r>
        <w:rPr>
          <w:rFonts w:ascii="Consolas" w:hAnsi="Consolas" w:eastAsia="Consolas"/>
          <w:color w:val="333333"/>
          <w:sz w:val="18"/>
        </w:rPr>
        <w:t xml:space="preserve">            ORDER BY start_date DESC</w:t>
        <w:br/>
      </w:r>
      <w:r>
        <w:rPr>
          <w:rFonts w:ascii="Consolas" w:hAnsi="Consolas" w:eastAsia="Consolas"/>
          <w:color w:val="333333"/>
          <w:sz w:val="18"/>
        </w:rPr>
        <w:t xml:space="preserve">            LIMIT :limit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{"athlete_id": athlete_id, "limit": limit}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[row.activity_id for row in result.fetchall()]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enrich_one_activity(session, access_token,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client = StravaClient(access_token)</w:t>
        <w:br/>
      </w:r>
      <w:r>
        <w:rPr>
          <w:rFonts w:ascii="Consolas" w:hAnsi="Consolas" w:eastAsia="Consolas"/>
          <w:color w:val="333333"/>
          <w:sz w:val="18"/>
        </w:rPr>
        <w:t xml:space="preserve">        retries = 3</w:t>
        <w:br/>
      </w:r>
      <w:r>
        <w:rPr>
          <w:rFonts w:ascii="Consolas" w:hAnsi="Consolas" w:eastAsia="Consolas"/>
          <w:color w:val="333333"/>
          <w:sz w:val="18"/>
        </w:rPr>
        <w:t xml:space="preserve">        required_fields = ["distance", "moving_time", "average_speed", "name"]</w:t>
        <w:br/>
      </w:r>
      <w:r>
        <w:rPr>
          <w:rFonts w:ascii="Consolas" w:hAnsi="Consolas" w:eastAsia="Consolas"/>
          <w:color w:val="333333"/>
          <w:sz w:val="18"/>
        </w:rPr>
        <w:t xml:space="preserve">        soft_fields = ["average_heartrate", "suffer_score", "max_speed", "calories"]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activity_json = 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zones_data = client.get_hr_zones(activity_id)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streams = client.get_streams(activity_id, keys=["distance", "time", "velocity_smooth", "heartrate"])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all(activity_json.get(field) for field in required_fields):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log.warning(f"⚠️ Missing required fields for activity {activity_id}, retry {attempt + 1}/{retries}...")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ValueError(f"❌ Critical data missing after retries for activity {activity_id}: {[(field, activity_json.get(field)) for field in required_fields]}")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log_strava_payload(activity_id, activity_json, zones_data, streams)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missing_soft = [f for f in soft_fields if activity_json.get(f) is None]</w:t>
        <w:br/>
      </w:r>
      <w:r>
        <w:rPr>
          <w:rFonts w:ascii="Consolas" w:hAnsi="Consolas" w:eastAsia="Consolas"/>
          <w:color w:val="333333"/>
          <w:sz w:val="18"/>
        </w:rPr>
        <w:t xml:space="preserve">        if missing_soft: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Partial enrichment for activity {activity_id} — missing: {missing_soft}")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log.info(f"➡️ Enriching activity {activity_id} — {activity_json.get('name')}")</w:t>
        <w:br/>
      </w:r>
      <w:r>
        <w:rPr>
          <w:rFonts w:ascii="Consolas" w:hAnsi="Consolas" w:eastAsia="Consolas"/>
          <w:color w:val="333333"/>
          <w:sz w:val="18"/>
        </w:rPr>
        <w:t xml:space="preserve">        hr_zone_pcts = extract_hr_zone_percentages(zones_data) or [0.0] * 5</w:t>
        <w:br/>
      </w:r>
      <w:r>
        <w:rPr>
          <w:rFonts w:ascii="Consolas" w:hAnsi="Consolas" w:eastAsia="Consolas"/>
          <w:color w:val="333333"/>
          <w:sz w:val="18"/>
        </w:rPr>
        <w:t xml:space="preserve">        update_activity_enrichment(session, activity_id, activity_json, hr_zone_pcts)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 = build_mile_splits(activity_id, streams)</w:t>
        <w:br/>
      </w:r>
      <w:r>
        <w:rPr>
          <w:rFonts w:ascii="Consolas" w:hAnsi="Consolas" w:eastAsia="Consolas"/>
          <w:color w:val="333333"/>
          <w:sz w:val="18"/>
        </w:rPr>
        <w:t xml:space="preserve">        if splits:</w:t>
        <w:br/>
      </w:r>
      <w:r>
        <w:rPr>
          <w:rFonts w:ascii="Consolas" w:hAnsi="Consolas" w:eastAsia="Consolas"/>
          <w:color w:val="333333"/>
          <w:sz w:val="18"/>
        </w:rPr>
        <w:t xml:space="preserve">            upsert_splits(session,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        log.info(f"✅ Synced {len(splits)} splits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log.error(f)</w:t>
        <w:br/>
      </w:r>
      <w:r>
        <w:rPr>
          <w:rFonts w:ascii="Consolas" w:hAnsi="Consolas" w:eastAsia="Consolas"/>
          <w:color w:val="333333"/>
          <w:sz w:val="18"/>
        </w:rPr>
        <w:t xml:space="preserve">        #log.error(f"🔥 Exception while enriching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enrich_one_activity_with_refresh(session, athlete_id, activity_id, max_retries=2):</w:t>
        <w:br/>
      </w:r>
      <w:r>
        <w:rPr>
          <w:rFonts w:ascii="Consolas" w:hAnsi="Consolas" w:eastAsia="Consolas"/>
          <w:color w:val="333333"/>
          <w:sz w:val="18"/>
        </w:rPr>
        <w:t xml:space="preserve">    for attempt in range(1, max_retries + 1):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enrich_one_activity(session, access_token,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session.expire_all()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enriched = session.query(Activity).filter(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Activity.activity_id ==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Activity.suffer_score.isnot(None),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Activity.average_heartrate.isnot(None),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Activity.max_speed.isnot(None),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Activity.calories.isnot(None)</w:t>
        <w:br/>
      </w:r>
      <w:r>
        <w:rPr>
          <w:rFonts w:ascii="Consolas" w:hAnsi="Consolas" w:eastAsia="Consolas"/>
          <w:color w:val="333333"/>
          <w:sz w:val="18"/>
        </w:rPr>
        <w:t xml:space="preserve">            ).first()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enriched: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log.info(f"✅ Enrichment succeeded on attempt {attempt} for activity {activity_id}")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Enrichment fields missing on attempt {attempt} for {activity_id}. Retrying in 5s...")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#=log.error(f"🔥 Enrichment error on attempt {attempt} for {activity_id}: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time.sleep(1)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log.error(f)</w:t>
        <w:br/>
      </w:r>
      <w:r>
        <w:rPr>
          <w:rFonts w:ascii="Consolas" w:hAnsi="Consolas" w:eastAsia="Consolas"/>
          <w:color w:val="333333"/>
          <w:sz w:val="18"/>
        </w:rPr>
        <w:t xml:space="preserve">    #log.error(f"❌ All retries failed — Activity {activity_id} has incomplete enrichment.")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RuntimeError(f"Enrichment failed for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update_activity_enrichment(session, activity_id, activity_json, hr_zone_pcts):</w:t>
        <w:br/>
      </w:r>
      <w:r>
        <w:rPr>
          <w:rFonts w:ascii="Consolas" w:hAnsi="Consolas" w:eastAsia="Consolas"/>
          <w:color w:val="333333"/>
          <w:sz w:val="18"/>
        </w:rPr>
        <w:t xml:space="preserve">    conv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</w:t>
        <w:br/>
      </w:r>
      <w:r>
        <w:rPr>
          <w:rFonts w:ascii="Consolas" w:hAnsi="Consolas" w:eastAsia="Consolas"/>
          <w:color w:val="333333"/>
          <w:sz w:val="18"/>
        </w:rPr>
        <w:t xml:space="preserve">    }, ["distance", "elevation", "average_speed", "max_speed",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key in ["average_heartrate", "max_speed", "suffer_score", "calories"]:</w:t>
        <w:br/>
      </w:r>
      <w:r>
        <w:rPr>
          <w:rFonts w:ascii="Consolas" w:hAnsi="Consolas" w:eastAsia="Consolas"/>
          <w:color w:val="333333"/>
          <w:sz w:val="18"/>
        </w:rPr>
        <w:t xml:space="preserve">        if activity_json.get(key) is None:</w:t>
        <w:br/>
      </w:r>
      <w:r>
        <w:rPr>
          <w:rFonts w:ascii="Consolas" w:hAnsi="Consolas" w:eastAsia="Consolas"/>
          <w:color w:val="333333"/>
          <w:sz w:val="18"/>
        </w:rPr>
        <w:t xml:space="preserve">            log.warning(f)</w:t>
        <w:br/>
      </w:r>
      <w:r>
        <w:rPr>
          <w:rFonts w:ascii="Consolas" w:hAnsi="Consolas" w:eastAsia="Consolas"/>
          <w:color w:val="333333"/>
          <w:sz w:val="18"/>
        </w:rPr>
        <w:t xml:space="preserve">            #log.warning(f"⚠️ {key} missing from activity {activity_id}")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activity_json.get("name"),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activity_json.get("distance"),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activity_json.get("moving_time"),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activity_json.get("elapsed_time"),</w:t>
        <w:br/>
      </w:r>
      <w:r>
        <w:rPr>
          <w:rFonts w:ascii="Consolas" w:hAnsi="Consolas" w:eastAsia="Consolas"/>
          <w:color w:val="333333"/>
          <w:sz w:val="18"/>
        </w:rPr>
        <w:t xml:space="preserve">        "elevation": activity_json.get("total_elevation_gain"),</w:t>
        <w:br/>
      </w:r>
      <w:r>
        <w:rPr>
          <w:rFonts w:ascii="Consolas" w:hAnsi="Consolas" w:eastAsia="Consolas"/>
          <w:color w:val="333333"/>
          <w:sz w:val="18"/>
        </w:rPr>
        <w:t xml:space="preserve">        "type": activity_json.get("type"),</w:t>
        <w:br/>
      </w:r>
      <w:r>
        <w:rPr>
          <w:rFonts w:ascii="Consolas" w:hAnsi="Consolas" w:eastAsia="Consolas"/>
          <w:color w:val="333333"/>
          <w:sz w:val="18"/>
        </w:rPr>
        <w:t xml:space="preserve">        "avg_speed": activity_json.get("average_speed"),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activity_json.get("max_speed"),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activity_json.get("suffer_score"),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activity_json.get("average_heartrate"),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activity_json.get("max_heartrate"),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activity_json.get("calories"),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hr_zone_pcts[0],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hr_zone_pcts[1],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hr_zone_pcts[2],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hr_zone_pcts[3],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hr_zone_pcts[4],</w:t>
        <w:br/>
      </w:r>
      <w:r>
        <w:rPr>
          <w:rFonts w:ascii="Consolas" w:hAnsi="Consolas" w:eastAsia="Consolas"/>
          <w:color w:val="333333"/>
          <w:sz w:val="18"/>
        </w:rPr>
        <w:t xml:space="preserve">        **conv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session.execute(</w:t>
        <w:br/>
      </w:r>
      <w:r>
        <w:rPr>
          <w:rFonts w:ascii="Consolas" w:hAnsi="Consolas" w:eastAsia="Consolas"/>
          <w:color w:val="333333"/>
          <w:sz w:val="18"/>
        </w:rPr>
        <w:t xml:space="preserve">        text("""</w:t>
        <w:br/>
      </w:r>
      <w:r>
        <w:rPr>
          <w:rFonts w:ascii="Consolas" w:hAnsi="Consolas" w:eastAsia="Consolas"/>
          <w:color w:val="333333"/>
          <w:sz w:val="18"/>
        </w:rPr>
        <w:t xml:space="preserve">            UPDATE activities SET</w:t>
        <w:br/>
      </w:r>
      <w:r>
        <w:rPr>
          <w:rFonts w:ascii="Consolas" w:hAnsi="Consolas" w:eastAsia="Consolas"/>
          <w:color w:val="333333"/>
          <w:sz w:val="18"/>
        </w:rPr>
        <w:t xml:space="preserve">                name = :name,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distance = :distance,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= :moving_time,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elapsed_time = :elapsed_time,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total_elevation_gain = :elevation,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type = :type,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average_speed = :avg_speed,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max_speed = :max_speed,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suffer_score = :suffer_score,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average_heartrate = :average_heartrate,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max_heartrate = :max_heartrate,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calories = :calories,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conv_distance = :conv_distance,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conv_elevation_feet = :conv_elevation_feet,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conv_avg_speed = :conv_avg_speed,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conv_max_speed = :conv_max_speed,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conv_moving_time = :conv_moving_time,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conv_elapsed_time = :conv_elapsed_time,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hr_zone_1 = :hr_zone_1,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hr_zone_2 = :hr_zone_2,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hr_zone_3 = :hr_zone_3,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hr_zone_4 = :hr_zone_4,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hr_zone_5 = :hr_zone_5</w:t>
        <w:br/>
      </w:r>
      <w:r>
        <w:rPr>
          <w:rFonts w:ascii="Consolas" w:hAnsi="Consolas" w:eastAsia="Consolas"/>
          <w:color w:val="333333"/>
          <w:sz w:val="18"/>
        </w:rPr>
        <w:t xml:space="preserve">            WHERE activity_id = :activity_id</w:t>
        <w:br/>
      </w:r>
      <w:r>
        <w:rPr>
          <w:rFonts w:ascii="Consolas" w:hAnsi="Consolas" w:eastAsia="Consolas"/>
          <w:color w:val="333333"/>
          <w:sz w:val="18"/>
        </w:rPr>
        <w:t xml:space="preserve">        """),</w:t>
        <w:br/>
      </w:r>
      <w:r>
        <w:rPr>
          <w:rFonts w:ascii="Consolas" w:hAnsi="Consolas" w:eastAsia="Consolas"/>
          <w:color w:val="333333"/>
          <w:sz w:val="18"/>
        </w:rPr>
        <w:t xml:space="preserve">        params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extract_hr_zone_percentages(zones_data):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for zone_group in zones_data:</w:t>
        <w:br/>
      </w:r>
      <w:r>
        <w:rPr>
          <w:rFonts w:ascii="Consolas" w:hAnsi="Consolas" w:eastAsia="Consolas"/>
          <w:color w:val="333333"/>
          <w:sz w:val="18"/>
        </w:rPr>
        <w:t xml:space="preserve">            if zone_group.get("type") == "heartrate":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buckets = zone_group.get("distribution_buckets", [])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times = [b.get("time", 0.0) for b in buckets[:5]]</w:t>
        <w:br/>
      </w:r>
      <w:r>
        <w:rPr>
          <w:rFonts w:ascii="Consolas" w:hAnsi="Consolas" w:eastAsia="Consolas"/>
          <w:color w:val="333333"/>
          <w:sz w:val="18"/>
        </w:rPr>
        <w:t xml:space="preserve">                total_time = sum(times)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total_time &gt;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return [round((t / total_time) * 100, 2) for t in times]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log.warning(f"⚠️ HR zone extraction failed: {e}")</w:t>
        <w:br/>
      </w:r>
      <w:r>
        <w:rPr>
          <w:rFonts w:ascii="Consolas" w:hAnsi="Consolas" w:eastAsia="Consolas"/>
          <w:color w:val="333333"/>
          <w:sz w:val="18"/>
        </w:rPr>
        <w:t xml:space="preserve">    return [0.0] *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build_mile_splits(activity_id, streams):</w:t>
        <w:br/>
      </w:r>
      <w:r>
        <w:rPr>
          <w:rFonts w:ascii="Consolas" w:hAnsi="Consolas" w:eastAsia="Consolas"/>
          <w:color w:val="333333"/>
          <w:sz w:val="18"/>
        </w:rPr>
        <w:t xml:space="preserve">    distances = streams.get("distance", [])</w:t>
        <w:br/>
      </w:r>
      <w:r>
        <w:rPr>
          <w:rFonts w:ascii="Consolas" w:hAnsi="Consolas" w:eastAsia="Consolas"/>
          <w:color w:val="333333"/>
          <w:sz w:val="18"/>
        </w:rPr>
        <w:t xml:space="preserve">    times = streams.get("time", [])</w:t>
        <w:br/>
      </w:r>
      <w:r>
        <w:rPr>
          <w:rFonts w:ascii="Consolas" w:hAnsi="Consolas" w:eastAsia="Consolas"/>
          <w:color w:val="333333"/>
          <w:sz w:val="18"/>
        </w:rPr>
        <w:t xml:space="preserve">    paces = streams.get("velocity_smooth", [])</w:t>
        <w:br/>
      </w:r>
      <w:r>
        <w:rPr>
          <w:rFonts w:ascii="Consolas" w:hAnsi="Consolas" w:eastAsia="Consolas"/>
          <w:color w:val="333333"/>
          <w:sz w:val="18"/>
        </w:rPr>
        <w:t xml:space="preserve">    hrs = streams.get("heartrate", [])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[]</w:t>
        <w:br/>
      </w:r>
      <w:r>
        <w:rPr>
          <w:rFonts w:ascii="Consolas" w:hAnsi="Consolas" w:eastAsia="Consolas"/>
          <w:color w:val="333333"/>
          <w:sz w:val="18"/>
        </w:rPr>
        <w:t xml:space="preserve">    mile_threshold = 1609.344</w:t>
        <w:br/>
      </w:r>
      <w:r>
        <w:rPr>
          <w:rFonts w:ascii="Consolas" w:hAnsi="Consolas" w:eastAsia="Consolas"/>
          <w:color w:val="333333"/>
          <w:sz w:val="18"/>
        </w:rPr>
        <w:t xml:space="preserve">    mile_index = 1</w:t>
        <w:br/>
      </w:r>
      <w:r>
        <w:rPr>
          <w:rFonts w:ascii="Consolas" w:hAnsi="Consolas" w:eastAsia="Consolas"/>
          <w:color w:val="333333"/>
          <w:sz w:val="18"/>
        </w:rPr>
        <w:t xml:space="preserve">    start_index = 0</w:t>
        <w:br/>
      </w:r>
      <w:r>
        <w:rPr>
          <w:rFonts w:ascii="Consolas" w:hAnsi="Consolas" w:eastAsia="Consolas"/>
          <w:color w:val="333333"/>
          <w:sz w:val="18"/>
        </w:rPr>
        <w:t xml:space="preserve">    speed_threshold = 0.5  # meters/sec to consider moving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d in enumerate(distances):</w:t>
        <w:br/>
      </w:r>
      <w:r>
        <w:rPr>
          <w:rFonts w:ascii="Consolas" w:hAnsi="Consolas" w:eastAsia="Consolas"/>
          <w:color w:val="333333"/>
          <w:sz w:val="18"/>
        </w:rPr>
        <w:t xml:space="preserve">        # Fix: allow small float tolerance at threshold</w:t>
        <w:br/>
      </w:r>
      <w:r>
        <w:rPr>
          <w:rFonts w:ascii="Consolas" w:hAnsi="Consolas" w:eastAsia="Consolas"/>
          <w:color w:val="333333"/>
          <w:sz w:val="18"/>
        </w:rPr>
        <w:t xml:space="preserve">        if float(d) &lt; mile_index * mile_threshold - 1e-6: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float(d) - float(distances[start_index])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 = float(times[i]) - float(times[start_index])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Calculate moving_time based on threshold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 = 0.0</w:t>
        <w:br/>
      </w:r>
      <w:r>
        <w:rPr>
          <w:rFonts w:ascii="Consolas" w:hAnsi="Consolas" w:eastAsia="Consolas"/>
          <w:color w:val="333333"/>
          <w:sz w:val="18"/>
        </w:rPr>
        <w:t xml:space="preserve">        for j in range(start_index + 1, i + 1):</w:t>
        <w:br/>
      </w:r>
      <w:r>
        <w:rPr>
          <w:rFonts w:ascii="Consolas" w:hAnsi="Consolas" w:eastAsia="Consolas"/>
          <w:color w:val="333333"/>
          <w:sz w:val="18"/>
        </w:rPr>
        <w:t xml:space="preserve">            dt = float(times[j]) - float(times[j - 1])</w:t>
        <w:br/>
      </w:r>
      <w:r>
        <w:rPr>
          <w:rFonts w:ascii="Consolas" w:hAnsi="Consolas" w:eastAsia="Consolas"/>
          <w:color w:val="333333"/>
          <w:sz w:val="18"/>
        </w:rPr>
        <w:t xml:space="preserve">            if j &lt; len(paces) and float(paces[j]) &gt; speed_threshold: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moving_time += dt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avg_speed = sum(paces[start_index:i + 1]) / (i + 1 - start_index) if paces else 0</w:t>
        <w:br/>
      </w:r>
      <w:r>
        <w:rPr>
          <w:rFonts w:ascii="Consolas" w:hAnsi="Consolas" w:eastAsia="Consolas"/>
          <w:color w:val="333333"/>
          <w:sz w:val="18"/>
        </w:rPr>
        <w:t xml:space="preserve">        avg_hr = sum(hrs[start_index:i + 1]) / (i + 1 - start_index) if hrs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Apply rounding to 2 decimal places</w:t>
        <w:br/>
      </w:r>
      <w:r>
        <w:rPr>
          <w:rFonts w:ascii="Consolas" w:hAnsi="Consolas" w:eastAsia="Consolas"/>
          <w:color w:val="333333"/>
          <w:sz w:val="18"/>
        </w:rPr>
        <w:t xml:space="preserve">        segment_distance = round(segment_distance, 2)</w:t>
        <w:br/>
      </w:r>
      <w:r>
        <w:rPr>
          <w:rFonts w:ascii="Consolas" w:hAnsi="Consolas" w:eastAsia="Consolas"/>
          <w:color w:val="333333"/>
          <w:sz w:val="18"/>
        </w:rPr>
        <w:t xml:space="preserve">        avg_speed = round(avg_speed, 2)</w:t>
        <w:br/>
      </w:r>
      <w:r>
        <w:rPr>
          <w:rFonts w:ascii="Consolas" w:hAnsi="Consolas" w:eastAsia="Consolas"/>
          <w:color w:val="333333"/>
          <w:sz w:val="18"/>
        </w:rPr>
        <w:t xml:space="preserve">        max_speed_val = round(max(paces[start_index:i + 1]), 2) if paces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avg_hr = round(avg_hr, 2) if avg_hr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conv_data = convert_metrics({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</w:t>
        <w:br/>
      </w:r>
      <w:r>
        <w:rPr>
          <w:rFonts w:ascii="Consolas" w:hAnsi="Consolas" w:eastAsia="Consolas"/>
          <w:color w:val="333333"/>
          <w:sz w:val="18"/>
        </w:rPr>
        <w:t xml:space="preserve">        }, ["distance", "average_speed", "moving_time", "elapsed_time"])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splits.append({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segment_distance,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elapsed_time,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moving_time,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avg_speed,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max_speed_val,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start_index,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i,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mile_index,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avg_hr,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**conv_data</w:t>
        <w:br/>
      </w:r>
      <w:r>
        <w:rPr>
          <w:rFonts w:ascii="Consolas" w:hAnsi="Consolas" w:eastAsia="Consolas"/>
          <w:color w:val="333333"/>
          <w:sz w:val="18"/>
        </w:rPr>
        <w:t xml:space="preserve">    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start_index = i + 1</w:t>
        <w:br/>
      </w:r>
      <w:r>
        <w:rPr>
          <w:rFonts w:ascii="Consolas" w:hAnsi="Consolas" w:eastAsia="Consolas"/>
          <w:color w:val="333333"/>
          <w:sz w:val="18"/>
        </w:rPr>
        <w:t xml:space="preserve">        mile_index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splits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ActivityIngestionService: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    self.session = session</w:t>
        <w:br/>
      </w:r>
      <w:r>
        <w:rPr>
          <w:rFonts w:ascii="Consolas" w:hAnsi="Consolas" w:eastAsia="Consolas"/>
          <w:color w:val="333333"/>
          <w:sz w:val="18"/>
        </w:rPr>
        <w:t xml:space="preserve">        self.athlete_id =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self._refresh_client()</w:t>
        <w:br/>
      </w:r>
      <w:r>
        <w:rPr>
          <w:rFonts w:ascii="Consolas" w:hAnsi="Consolas" w:eastAsia="Consolas"/>
          <w:color w:val="333333"/>
          <w:sz w:val="18"/>
        </w:rPr>
        <w:t xml:space="preserve">        </w:t>
        <w:br/>
      </w:r>
      <w:r>
        <w:rPr>
          <w:rFonts w:ascii="Consolas" w:hAnsi="Consolas" w:eastAsia="Consolas"/>
          <w:color w:val="333333"/>
          <w:sz w:val="18"/>
        </w:rPr>
        <w:t xml:space="preserve">    def _refresh_client(self):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get_valid_token(self.session, self.athlete_id)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self.client = StravaClient(access_token)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ingest_recent(self, lookback_days,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self._refresh_client()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int((datetime.utcnow() - timedelta(days=lookback_days)).timestamp())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self.client.get_activities(after=after,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t xml:space="preserve">        return ActivityDAO.upsert_activities(self.session, self.athlete_id,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ingest_full_history(self, lookback_days=None, max_activities=None, per_page=200, dry_run=False):</w:t>
        <w:br/>
      </w:r>
      <w:r>
        <w:rPr>
          <w:rFonts w:ascii="Consolas" w:hAnsi="Consolas" w:eastAsia="Consolas"/>
          <w:color w:val="333333"/>
          <w:sz w:val="18"/>
        </w:rPr>
        <w:t xml:space="preserve">        after = int((datetime.utcnow() - timedelta(days=lookback_days)).timestamp()) if lookback_days else None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self.client.get_activities(after=after,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[a for a in all_activities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dry_run: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not all_activities: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ActivityDAO.upsert_activities(self.session, self.athlete_id, all_activities)</w:t>
        <w:br/>
      </w:r>
      <w:r>
        <w:rPr>
          <w:rFonts w:ascii="Consolas" w:hAnsi="Consolas" w:eastAsia="Consolas"/>
          <w:color w:val="333333"/>
          <w:sz w:val="18"/>
        </w:rPr>
        <w:t xml:space="preserve">        return len(all_activities)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ingest_between(self, start_date, end_date, max_activities=None, per_page=200):</w:t>
        <w:br/>
      </w:r>
      <w:r>
        <w:rPr>
          <w:rFonts w:ascii="Consolas" w:hAnsi="Consolas" w:eastAsia="Consolas"/>
          <w:color w:val="333333"/>
          <w:sz w:val="18"/>
        </w:rPr>
        <w:t>...truncated...</w:t>
        <w:br/>
      </w:r>
    </w:p>
    <w:p>
      <w:pPr>
        <w:pStyle w:val="Heading3"/>
      </w:pPr>
      <w:r>
        <w:t>📄 src\services\ingestion_orchestrator_service.py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sqlalchemy import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sys.path.append(str(Path(__file__).resolve().parents[2]))  # adds project root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src.utils.logger import get_logger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(</w:t>
        <w:br/>
      </w:r>
      <w:r>
        <w:rPr>
          <w:rFonts w:ascii="Consolas" w:hAnsi="Consolas" w:eastAsia="Consolas"/>
          <w:color w:val="333333"/>
          <w:sz w:val="18"/>
        </w:rPr>
        <w:t xml:space="preserve">    ActivityIngestionService,</w:t>
        <w:br/>
      </w:r>
      <w:r>
        <w:rPr>
          <w:rFonts w:ascii="Consolas" w:hAnsi="Consolas" w:eastAsia="Consolas"/>
          <w:color w:val="333333"/>
          <w:sz w:val="18"/>
        </w:rPr>
        <w:t xml:space="preserve">    enrich_one_activity_with_refresh,</w:t>
        <w:br/>
      </w:r>
      <w:r>
        <w:rPr>
          <w:rFonts w:ascii="Consolas" w:hAnsi="Consolas" w:eastAsia="Consolas"/>
          <w:color w:val="333333"/>
          <w:sz w:val="18"/>
        </w:rPr>
        <w:t xml:space="preserve">    run_enrichment_batch,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</w:t>
        <w:br/>
      </w:r>
      <w:r>
        <w:rPr>
          <w:rFonts w:ascii="Consolas" w:hAnsi="Consolas" w:eastAsia="Consolas"/>
          <w:color w:val="333333"/>
          <w:sz w:val="18"/>
        </w:rPr>
        <w:t>from src.services.token_service import get_valid_token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src.utils.seeder import seed_sample_activity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get_logger(__name__)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run_full_ingestion_and_enrichment(session, athlete_id, lookback_days=None, max_activities=None, batch_size=10,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logger.info(f"[CRON SYNC] ✅ Sync job started at {datetime.utcnow().isoformat()}")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logger.info(f"🚀 Starting run_full_ingestion_and_enrichment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logger.warning(f"⚠️ No tokens found for athlete {athlete_id}. Attempting to seed from .env...")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 = os.getenv("STRAVA_REFRESH_TOKEN")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 = int(os.getenv("STRAVA_EXPIRES_AT", time.time() + 3600))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access_token and refresh_token:</w:t>
        <w:br/>
      </w:r>
      <w:r>
        <w:rPr>
          <w:rFonts w:ascii="Consolas" w:hAnsi="Consolas" w:eastAsia="Consolas"/>
          <w:color w:val="333333"/>
          <w:sz w:val="18"/>
        </w:rPr>
        <w:t xml:space="preserve">        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expires_at=expires_at,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session.merge(token)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Strava token from .env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logger.warning("⚠️ .env credentials not found. Using fallback seeding for mock activity")</w:t>
        <w:br/>
      </w:r>
      <w:r>
        <w:rPr>
          <w:rFonts w:ascii="Consolas" w:hAnsi="Consolas" w:eastAsia="Consolas"/>
          <w:color w:val="333333"/>
          <w:sz w:val="18"/>
        </w:rPr>
        <w:t xml:space="preserve">            seed_sample_activity(session,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    logger.info(f"✅ Seeded mock activity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{"synced": 1,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 = get_valid_token(session,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logger.info(f"🟢 Retrieved valid access token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logger.info(f"🗖️ Fetching recent activities from Strava...")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after_ts = int((datetime.utcnow() - timedelta(days=lookback_days)).timestamp()) if lookback_days else None</w:t>
        <w:br/>
      </w:r>
      <w:r>
        <w:rPr>
          <w:rFonts w:ascii="Consolas" w:hAnsi="Consolas" w:eastAsia="Consolas"/>
          <w:color w:val="333333"/>
          <w:sz w:val="18"/>
        </w:rPr>
        <w:t xml:space="preserve">    all_fetched = service.client.get_activities(after=after_ts, per_page=per_page, limit=max_activities)</w:t>
        <w:br/>
      </w:r>
      <w:r>
        <w:rPr>
          <w:rFonts w:ascii="Consolas" w:hAnsi="Consolas" w:eastAsia="Consolas"/>
          <w:color w:val="333333"/>
          <w:sz w:val="18"/>
        </w:rPr>
        <w:t xml:space="preserve">    all_fetched = [a for a in all_fetched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all_fetched: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logger.info("📬 No activities returned from Strava.")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fetched_ids = [a["id"] for a in all_fetched]</w:t>
        <w:br/>
      </w:r>
      <w:r>
        <w:rPr>
          <w:rFonts w:ascii="Consolas" w:hAnsi="Consolas" w:eastAsia="Consolas"/>
          <w:color w:val="333333"/>
          <w:sz w:val="18"/>
        </w:rPr>
        <w:t xml:space="preserve">    existing_ids = {r[0] for r in session.query(Activity.activity_id).filter(Activity.activity_id.in_(fetched_ids)).all()}</w:t>
        <w:br/>
      </w:r>
      <w:r>
        <w:rPr>
          <w:rFonts w:ascii="Consolas" w:hAnsi="Consolas" w:eastAsia="Consolas"/>
          <w:color w:val="333333"/>
          <w:sz w:val="18"/>
        </w:rPr>
        <w:t xml:space="preserve">    new_activities = [a for a in all_fetched if a["id"] not in existing_ids]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new_activities: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logger.info("✅ All activities from Strava already exist in the database.")</w:t>
        <w:br/>
      </w:r>
      <w:r>
        <w:rPr>
          <w:rFonts w:ascii="Consolas" w:hAnsi="Consolas" w:eastAsia="Consolas"/>
          <w:color w:val="333333"/>
          <w:sz w:val="18"/>
        </w:rPr>
        <w:t xml:space="preserve">        return {"synced": 0, "enriched": 0}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logger.info(f"⬇️ Ingesting {len(new_activities)} new activities...")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new_activities)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Synced {len(new_activities)}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enriched = run_enrichment_batch(session, athlete_id, batch_size=batch_size)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{enriched}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logger.info(f"🎯 Ingestion + enrichment complete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return {"synced": len(new_activities), "enriched": enriched}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ingest_specific_activity(session, athlete_id,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specific activity {activity_id}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activity_data = service.client.get_activity(activity_id)</w:t>
        <w:br/>
      </w:r>
      <w:r>
        <w:rPr>
          <w:rFonts w:ascii="Consolas" w:hAnsi="Consolas" w:eastAsia="Consolas"/>
          <w:color w:val="333333"/>
          <w:sz w:val="18"/>
        </w:rPr>
        <w:t xml:space="preserve">    if not activity_data: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logger.warning(f"Activity {activity_id} not found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[activity_data])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Activity {activity_id} upserted")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enrich_one_activity_with_refresh(session,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    logger.info(f"✅ Activity {activity_id} enriched")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logger.error(f"❌ Skipping enrichment for activity {activity_id} due to error: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ingest_between_dates(session, athlete_id, start_date: datetime, end_date: datetime, batch_size=10, max_activities=None,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logger.info(f"⏳ Ingesting activities for athlete {athlete_id} between {start_date} and {end_date}")</w:t>
        <w:br/>
      </w:r>
      <w:r>
        <w:rPr>
          <w:rFonts w:ascii="Consolas" w:hAnsi="Consolas" w:eastAsia="Consolas"/>
          <w:color w:val="333333"/>
          <w:sz w:val="18"/>
        </w:rPr>
        <w:t xml:space="preserve">    service = ActivityIngestionService(session,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activities = service.client.get_activities(</w:t>
        <w:br/>
      </w:r>
      <w:r>
        <w:rPr>
          <w:rFonts w:ascii="Consolas" w:hAnsi="Consolas" w:eastAsia="Consolas"/>
          <w:color w:val="333333"/>
          <w:sz w:val="18"/>
        </w:rPr>
        <w:t xml:space="preserve">        after=int(start_date.timestamp()),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before=int(end_date.timestamp()),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    per_page=per_page,</w:t>
        <w:br/>
      </w:r>
      <w:r>
        <w:rPr>
          <w:rFonts w:ascii="Consolas" w:hAnsi="Consolas" w:eastAsia="Consolas"/>
          <w:color w:val="333333"/>
          <w:sz w:val="18"/>
        </w:rPr>
        <w:t xml:space="preserve">        limit=max_activities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[a for a in activities if a.get("type") == "Run"]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logger.warning(f"No Run activities found between dates for athlete {athlete_id}")</w:t>
        <w:br/>
      </w:r>
      <w:r>
        <w:rPr>
          <w:rFonts w:ascii="Consolas" w:hAnsi="Consolas" w:eastAsia="Consolas"/>
          <w:color w:val="333333"/>
          <w:sz w:val="18"/>
        </w:rPr>
        <w:t xml:space="preserve">        return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activities)</w:t>
        <w:br/>
      </w:r>
      <w:r>
        <w:rPr>
          <w:rFonts w:ascii="Consolas" w:hAnsi="Consolas" w:eastAsia="Consolas"/>
          <w:color w:val="333333"/>
          <w:sz w:val="18"/>
        </w:rPr>
        <w:t xml:space="preserve">    logger.info(f"✅ Upserted {len(activities)}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0</w:t>
        <w:br/>
      </w:r>
      <w:r>
        <w:rPr>
          <w:rFonts w:ascii="Consolas" w:hAnsi="Consolas" w:eastAsia="Consolas"/>
          <w:color w:val="333333"/>
          <w:sz w:val="18"/>
        </w:rPr>
        <w:t xml:space="preserve">    for act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enrich_one_activity_with_refresh(session, athlete_id, act["id"])</w:t>
        <w:br/>
      </w:r>
      <w:r>
        <w:rPr>
          <w:rFonts w:ascii="Consolas" w:hAnsi="Consolas" w:eastAsia="Consolas"/>
          <w:color w:val="333333"/>
          <w:sz w:val="18"/>
        </w:rPr>
        <w:t xml:space="preserve">            count += 1</w:t>
        <w:br/>
      </w:r>
      <w:r>
        <w:rPr>
          <w:rFonts w:ascii="Consolas" w:hAnsi="Consolas" w:eastAsia="Consolas"/>
          <w:color w:val="333333"/>
          <w:sz w:val="18"/>
        </w:rPr>
        <w:t xml:space="preserve">            if count % batch_size == 0:</w:t>
        <w:br/>
      </w:r>
      <w:r>
        <w:rPr>
          <w:rFonts w:ascii="Consolas" w:hAnsi="Consolas" w:eastAsia="Consolas"/>
          <w:color w:val="333333"/>
          <w:sz w:val="18"/>
        </w:rPr>
        <w:t xml:space="preserve">                logger.info(f"Processed {count} activities for enrichment")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logger.info(f"✅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return count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ingest_today(session,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today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datetime(today.year, today.month, today.day)</w:t>
        <w:br/>
      </w:r>
      <w:r>
        <w:rPr>
          <w:rFonts w:ascii="Consolas" w:hAnsi="Consolas" w:eastAsia="Consolas"/>
          <w:color w:val="333333"/>
          <w:sz w:val="18"/>
        </w:rPr>
        <w:t xml:space="preserve">    end = start + timedelta(days=1)</w:t>
        <w:br/>
      </w:r>
      <w:r>
        <w:rPr>
          <w:rFonts w:ascii="Consolas" w:hAnsi="Consolas" w:eastAsia="Consolas"/>
          <w:color w:val="333333"/>
          <w:sz w:val="18"/>
        </w:rPr>
        <w:t xml:space="preserve">    return ingest_between_dates(session, athlete_id, start_date=start, end_date=end)</w:t>
        <w:br/>
      </w:r>
    </w:p>
    <w:p>
      <w:pPr>
        <w:pStyle w:val="Heading3"/>
      </w:pPr>
      <w:r>
        <w:t>📄 src\services\strava_access_service.py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import time</w:t>
        <w:br/>
      </w:r>
      <w:r>
        <w:rPr>
          <w:rFonts w:ascii="Consolas" w:hAnsi="Consolas" w:eastAsia="Consolas"/>
          <w:color w:val="333333"/>
          <w:sz w:val="18"/>
        </w:rPr>
        <w:t>from src.utils.config import STRAVA_API_BASE_URL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class StravaClient:</w:t>
        <w:br/>
      </w:r>
      <w:r>
        <w:rPr>
          <w:rFonts w:ascii="Consolas" w:hAnsi="Consolas" w:eastAsia="Consolas"/>
          <w:color w:val="333333"/>
          <w:sz w:val="18"/>
        </w:rPr>
        <w:t xml:space="preserve">    def __init__(self, access_token):</w:t>
        <w:br/>
      </w:r>
      <w:r>
        <w:rPr>
          <w:rFonts w:ascii="Consolas" w:hAnsi="Consolas" w:eastAsia="Consolas"/>
          <w:color w:val="333333"/>
          <w:sz w:val="18"/>
        </w:rPr>
        <w:t xml:space="preserve">        self.access_token = access_token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_request_with_backoff(self, method, url,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max_retries = 5</w:t>
        <w:br/>
      </w:r>
      <w:r>
        <w:rPr>
          <w:rFonts w:ascii="Consolas" w:hAnsi="Consolas" w:eastAsia="Consolas"/>
          <w:color w:val="333333"/>
          <w:sz w:val="18"/>
        </w:rPr>
        <w:t xml:space="preserve">        backoff = 10  # Start with 10 sec backoff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f"Bearer {self.access_token}"}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print(f"📤 Strava Request: {method} {url}")</w:t>
        <w:br/>
      </w:r>
      <w:r>
        <w:rPr>
          <w:rFonts w:ascii="Consolas" w:hAnsi="Consolas" w:eastAsia="Consolas"/>
          <w:color w:val="333333"/>
          <w:sz w:val="18"/>
        </w:rPr>
        <w:t xml:space="preserve">        print(f"📤 Headers: {headers}")</w:t>
        <w:br/>
      </w:r>
      <w:r>
        <w:rPr>
          <w:rFonts w:ascii="Consolas" w:hAnsi="Consolas" w:eastAsia="Consolas"/>
          <w:color w:val="333333"/>
          <w:sz w:val="18"/>
        </w:rPr>
        <w:t xml:space="preserve">        if "params" in kwargs: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print(f"📤 Params: {kwargs['params']}")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for attempt in range(max_retries):</w:t>
        <w:br/>
      </w:r>
      <w:r>
        <w:rPr>
          <w:rFonts w:ascii="Consolas" w:hAnsi="Consolas" w:eastAsia="Consolas"/>
          <w:color w:val="333333"/>
          <w:sz w:val="18"/>
        </w:rPr>
        <w:t xml:space="preserve">            response = requests.request(</w:t>
        <w:br/>
      </w:r>
      <w:r>
        <w:rPr>
          <w:rFonts w:ascii="Consolas" w:hAnsi="Consolas" w:eastAsia="Consolas"/>
          <w:color w:val="333333"/>
          <w:sz w:val="18"/>
        </w:rPr>
        <w:t xml:space="preserve">                method,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url,</w:t>
        <w:br/>
      </w:r>
      <w:r>
        <w:rPr>
          <w:rFonts w:ascii="Consolas" w:hAnsi="Consolas" w:eastAsia="Consolas"/>
          <w:color w:val="333333"/>
          <w:sz w:val="18"/>
        </w:rPr>
        <w:t xml:space="preserve">                headers=headers,</w:t>
        <w:br/>
      </w:r>
      <w:r>
        <w:rPr>
          <w:rFonts w:ascii="Consolas" w:hAnsi="Consolas" w:eastAsia="Consolas"/>
          <w:color w:val="333333"/>
          <w:sz w:val="18"/>
        </w:rPr>
        <w:t xml:space="preserve">                **kwargs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429: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print(f"⚠️ Rate limit hit (429). Backing off {backoff} seconds...")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time.sleep(backoff)</w:t>
        <w:br/>
      </w:r>
      <w:r>
        <w:rPr>
          <w:rFonts w:ascii="Consolas" w:hAnsi="Consolas" w:eastAsia="Consolas"/>
          <w:color w:val="333333"/>
          <w:sz w:val="18"/>
        </w:rPr>
        <w:t xml:space="preserve">                backoff *= 2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response.status_code == 401: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print(f"❌ Unauthorized! Token: {self.access_token}")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RuntimeError("Exceeded max retries due to repeated 429 errors")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get_activities(self, after=None, before=None, limit=None, per_page=200):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f"{STRAVA_API_BASE_URL}/athlete/activities"</w:t>
        <w:br/>
      </w:r>
      <w:r>
        <w:rPr>
          <w:rFonts w:ascii="Consolas" w:hAnsi="Consolas" w:eastAsia="Consolas"/>
          <w:color w:val="333333"/>
          <w:sz w:val="18"/>
        </w:rPr>
        <w:t xml:space="preserve">        all_activities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    page 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while True:</w:t>
        <w:br/>
      </w:r>
      <w:r>
        <w:rPr>
          <w:rFonts w:ascii="Consolas" w:hAnsi="Consolas" w:eastAsia="Consolas"/>
          <w:color w:val="333333"/>
          <w:sz w:val="18"/>
        </w:rPr>
        <w:t xml:space="preserve">            params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"page": page,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"per_page": per_page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if after: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params["after"] = after</w:t>
        <w:br/>
      </w:r>
      <w:r>
        <w:rPr>
          <w:rFonts w:ascii="Consolas" w:hAnsi="Consolas" w:eastAsia="Consolas"/>
          <w:color w:val="333333"/>
          <w:sz w:val="18"/>
        </w:rPr>
        <w:t xml:space="preserve">            if before: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params["before"] = before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batch = self._request_with_backoff("GET", url, params=params)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batch:</w:t>
        <w:br/>
      </w:r>
      <w:r>
        <w:rPr>
          <w:rFonts w:ascii="Consolas" w:hAnsi="Consolas" w:eastAsia="Consolas"/>
          <w:color w:val="333333"/>
          <w:sz w:val="18"/>
        </w:rPr>
        <w:t xml:space="preserve">                break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all_activities.extend(batch)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limit and len(all_activities) &gt;= limit: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all_activities[:limit]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page +=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all_activities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get_activity(self,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f"{STRAVA_API_BASE_URL}/activities/{activity_id}"</w:t>
        <w:br/>
      </w:r>
      <w:r>
        <w:rPr>
          <w:rFonts w:ascii="Consolas" w:hAnsi="Consolas" w:eastAsia="Consolas"/>
          <w:color w:val="333333"/>
          <w:sz w:val="18"/>
        </w:rPr>
        <w:t xml:space="preserve">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get_hr_zones(self,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f"{STRAVA_API_BASE_URL}/activities/{activity_id}/zones"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get_splits(self, activity_id):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f"{STRAVA_API_BASE_URL}/activities/{activity_id}/laps"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self._request_with_backoff("GET", url)</w:t>
        <w:br/>
      </w:r>
      <w:r>
        <w:rPr>
          <w:rFonts w:ascii="Consolas" w:hAnsi="Consolas" w:eastAsia="Consolas"/>
          <w:color w:val="333333"/>
          <w:sz w:val="18"/>
        </w:rPr>
        <w:t xml:space="preserve">        except requests.exceptions.HTTPError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if e.response.status_code == 404: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[]</w:t>
        <w:br/>
      </w:r>
      <w:r>
        <w:rPr>
          <w:rFonts w:ascii="Consolas" w:hAnsi="Consolas" w:eastAsia="Consolas"/>
          <w:color w:val="333333"/>
          <w:sz w:val="18"/>
        </w:rPr>
        <w:t xml:space="preserve">            raise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get_streams(self, activity_id, keys):</w:t>
        <w:br/>
      </w:r>
      <w:r>
        <w:rPr>
          <w:rFonts w:ascii="Consolas" w:hAnsi="Consolas" w:eastAsia="Consolas"/>
          <w:color w:val="333333"/>
          <w:sz w:val="18"/>
        </w:rPr>
        <w:t xml:space="preserve">        url = f"{STRAVA_API_BASE_URL}/activities/{activity_id}/streams"</w:t>
        <w:br/>
      </w:r>
      <w:r>
        <w:rPr>
          <w:rFonts w:ascii="Consolas" w:hAnsi="Consolas" w:eastAsia="Consolas"/>
          <w:color w:val="333333"/>
          <w:sz w:val="18"/>
        </w:rPr>
        <w:t xml:space="preserve">        resp = self._request_with_backoff("GET", url, params={"keys": ",".join(keys), "key_by_type": "true"})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streams = {}</w:t>
        <w:br/>
      </w:r>
      <w:r>
        <w:rPr>
          <w:rFonts w:ascii="Consolas" w:hAnsi="Consolas" w:eastAsia="Consolas"/>
          <w:color w:val="333333"/>
          <w:sz w:val="18"/>
        </w:rPr>
        <w:t xml:space="preserve">        for key in keys:</w:t>
        <w:br/>
      </w:r>
      <w:r>
        <w:rPr>
          <w:rFonts w:ascii="Consolas" w:hAnsi="Consolas" w:eastAsia="Consolas"/>
          <w:color w:val="333333"/>
          <w:sz w:val="18"/>
        </w:rPr>
        <w:t xml:space="preserve">            raw = resp.get(key)</w:t>
        <w:br/>
      </w:r>
      <w:r>
        <w:rPr>
          <w:rFonts w:ascii="Consolas" w:hAnsi="Consolas" w:eastAsia="Consolas"/>
          <w:color w:val="333333"/>
          <w:sz w:val="18"/>
        </w:rPr>
        <w:t xml:space="preserve">            if isinstance(raw, dict) and "data" in raw:</w:t>
        <w:br/>
      </w:r>
      <w:r>
        <w:rPr>
          <w:rFonts w:ascii="Consolas" w:hAnsi="Consolas" w:eastAsia="Consolas"/>
          <w:color w:val="333333"/>
          <w:sz w:val="18"/>
        </w:rPr>
        <w:t xml:space="preserve">        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float(x) for x in raw["data"]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    if isinstance(x, (int, float, str)) and str(x).replace('.', '', 1).isdigit()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print(f"Failed to convert stream {key}: {e}")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    else: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streams[key] = []</w:t>
        <w:br/>
      </w:r>
      <w:r>
        <w:rPr>
          <w:rFonts w:ascii="Consolas" w:hAnsi="Consolas" w:eastAsia="Consolas"/>
          <w:color w:val="333333"/>
          <w:sz w:val="18"/>
        </w:rPr>
        <w:t xml:space="preserve">        return streams</w:t>
        <w:br/>
      </w:r>
    </w:p>
    <w:p>
      <w:pPr>
        <w:pStyle w:val="Heading3"/>
      </w:pPr>
      <w:r>
        <w:t>📄 src\services\token_service.py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src.db.dao.token_dao import get_tokens_sa, insert_token_sa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logger = logging.getLogger(__name__)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 as db_get_session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db_get_session()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is_expired(expires_at):</w:t>
        <w:br/>
      </w:r>
      <w:r>
        <w:rPr>
          <w:rFonts w:ascii="Consolas" w:hAnsi="Consolas" w:eastAsia="Consolas"/>
          <w:color w:val="333333"/>
          <w:sz w:val="18"/>
        </w:rPr>
        <w:t xml:space="preserve">    return expires_at &lt;= int(datetime.utcnow().timestamp())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get_valid_token(session,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tokens found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is_expired(token_data["expires_at"]):</w:t>
        <w:br/>
      </w:r>
      <w:r>
        <w:rPr>
          <w:rFonts w:ascii="Consolas" w:hAnsi="Consolas" w:eastAsia="Consolas"/>
          <w:color w:val="333333"/>
          <w:sz w:val="18"/>
        </w:rPr>
        <w:t xml:space="preserve">        return refresh_access_token(session, athlete_id)["access_token"]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token_data["access_token"]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refresh_access_token(session,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RuntimeError(f"No refresh token available for athlete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print("🔁 Refreshed token:", tokens, flush=True)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refresh_token_static(refresh_token):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"refresh_token": 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refresh_token_if_expired(session,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token = session.query(Token).filter_by(athlete_id=athlete_id).first()</w:t>
        <w:br/>
      </w:r>
      <w:r>
        <w:rPr>
          <w:rFonts w:ascii="Consolas" w:hAnsi="Consolas" w:eastAsia="Consolas"/>
          <w:color w:val="333333"/>
          <w:sz w:val="18"/>
        </w:rPr>
        <w:t xml:space="preserve">    if not token: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ValueError(f"No token found for athlete ID {athlete_id}")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now = datetime.utcnow().timestamp()</w:t>
        <w:br/>
      </w:r>
      <w:r>
        <w:rPr>
          <w:rFonts w:ascii="Consolas" w:hAnsi="Consolas" w:eastAsia="Consolas"/>
          <w:color w:val="333333"/>
          <w:sz w:val="18"/>
        </w:rPr>
        <w:t xml:space="preserve">    if token.expires_at &lt;= now:</w:t>
        <w:br/>
      </w:r>
      <w:r>
        <w:rPr>
          <w:rFonts w:ascii="Consolas" w:hAnsi="Consolas" w:eastAsia="Consolas"/>
          <w:color w:val="333333"/>
          <w:sz w:val="18"/>
        </w:rPr>
        <w:t xml:space="preserve">        refreshed = refresh_token_static(token.refresh_token)</w:t>
        <w:br/>
      </w:r>
      <w:r>
        <w:rPr>
          <w:rFonts w:ascii="Consolas" w:hAnsi="Consolas" w:eastAsia="Consolas"/>
          <w:color w:val="333333"/>
          <w:sz w:val="18"/>
        </w:rPr>
        <w:t xml:space="preserve">        token.access_token = refreshed["access_token"]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token.refresh_token = refreshed["refresh_token"]</w:t>
        <w:br/>
      </w:r>
      <w:r>
        <w:rPr>
          <w:rFonts w:ascii="Consolas" w:hAnsi="Consolas" w:eastAsia="Consolas"/>
          <w:color w:val="333333"/>
          <w:sz w:val="18"/>
        </w:rPr>
        <w:t xml:space="preserve">        token.expires_at = refreshed["expires_at"]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    return True</w:t>
        <w:br/>
      </w:r>
      <w:r>
        <w:rPr>
          <w:rFonts w:ascii="Consolas" w:hAnsi="Consolas" w:eastAsia="Consolas"/>
          <w:color w:val="333333"/>
          <w:sz w:val="18"/>
        </w:rPr>
        <w:t xml:space="preserve">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delete_athlete_tokens(session,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deleted = session.query(Token).filter_by(athlete_id=athlete_id).delete()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deleted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MISSING FUNCTION: Store tokens after OAuth callback</w:t>
        <w:br/>
      </w:r>
      <w:r>
        <w:rPr>
          <w:rFonts w:ascii="Consolas" w:hAnsi="Consolas" w:eastAsia="Consolas"/>
          <w:color w:val="333333"/>
          <w:sz w:val="18"/>
        </w:rPr>
        <w:t>def store_tokens_from_callback(code, session):</w:t>
        <w:br/>
      </w:r>
      <w:r>
        <w:rPr>
          <w:rFonts w:ascii="Consolas" w:hAnsi="Consolas" w:eastAsia="Consolas"/>
          <w:color w:val="333333"/>
          <w:sz w:val="18"/>
        </w:rPr>
        <w:t xml:space="preserve">    print(f"🔁 Exchanging code for tokens: {code}",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 = token_data.get("athlete")</w:t>
        <w:br/>
      </w:r>
      <w:r>
        <w:rPr>
          <w:rFonts w:ascii="Consolas" w:hAnsi="Consolas" w:eastAsia="Consolas"/>
          <w:color w:val="333333"/>
          <w:sz w:val="18"/>
        </w:rPr>
        <w:t xml:space="preserve">    if not athlete or "id" not in athlete:</w:t>
        <w:br/>
      </w:r>
      <w:r>
        <w:rPr>
          <w:rFonts w:ascii="Consolas" w:hAnsi="Consolas" w:eastAsia="Consolas"/>
          <w:color w:val="333333"/>
          <w:sz w:val="18"/>
        </w:rPr>
        <w:t xml:space="preserve">        raise KeyError("❌ Strava callback response missing athlete ID")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athlete["id"]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access_token=token_data["access_token"],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refresh_token=token_data["refresh_token"],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expires_at=token_data["expires_at"]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print(f"✅ Token stored for athlete: {athlete_id}", flush=True)</w:t>
        <w:br/>
      </w:r>
      <w:r>
        <w:rPr>
          <w:rFonts w:ascii="Consolas" w:hAnsi="Consolas" w:eastAsia="Consolas"/>
          <w:color w:val="333333"/>
          <w:sz w:val="18"/>
        </w:rPr>
        <w:t xml:space="preserve">    return athlete_id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logout_user(token):</w:t>
        <w:br/>
      </w:r>
      <w:r>
        <w:rPr>
          <w:rFonts w:ascii="Consolas" w:hAnsi="Consolas" w:eastAsia="Consolas"/>
          <w:color w:val="333333"/>
          <w:sz w:val="18"/>
        </w:rPr>
        <w:t xml:space="preserve">    # No-op logout function (used for UI logout tracking)</w:t>
        <w:br/>
      </w:r>
      <w:r>
        <w:rPr>
          <w:rFonts w:ascii="Consolas" w:hAnsi="Consolas" w:eastAsia="Consolas"/>
          <w:color w:val="333333"/>
          <w:sz w:val="18"/>
        </w:rPr>
        <w:t xml:space="preserve">    print(f"[LOGOUT] Token logged out: {token}")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t xml:space="preserve">  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login_user(data):</w:t>
        <w:br/>
      </w:r>
      <w:r>
        <w:rPr>
          <w:rFonts w:ascii="Consolas" w:hAnsi="Consolas" w:eastAsia="Consolas"/>
          <w:color w:val="333333"/>
          <w:sz w:val="18"/>
        </w:rPr>
        <w:t xml:space="preserve">    if data["username"] != config.ADMIN_USER or data["password"] != config.ADMIN_PASS: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credentials")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token_payload = {"sub": "admin"}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jwt.encode(token_payload, config.SECRET_KEY, algorithm="HS256")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jwt.encode({"sub": "admin", "type": "refresh"}, config.JWT_SECRET,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athlete_id=0,  # Assuming admin does not have athlete_id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access_token=access_token,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refresh_token=refresh_token,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expires_at=int(datetime.utcnow().timestamp()) + 3600,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access_token, refresh_token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refresh_token(encoded_refresh_token):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payload = jwt.decode(encoded_refresh_token,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if payload.get("type") != "refresh":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PermissionError("Invalid token type")</w:t>
        <w:br/>
      </w:r>
      <w:r>
        <w:rPr>
          <w:rFonts w:ascii="Consolas" w:hAnsi="Consolas" w:eastAsia="Consolas"/>
          <w:color w:val="333333"/>
          <w:sz w:val="18"/>
        </w:rPr>
        <w:t xml:space="preserve">    except (jwt.ExpiredSignatureError, jwt.InvalidTokenError):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PermissionError("Invalid or expired refresh 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token_data = get_tokens_sa(session, config.ADMIN_ATHLETE_ID)</w:t>
        <w:br/>
      </w:r>
      <w:r>
        <w:rPr>
          <w:rFonts w:ascii="Consolas" w:hAnsi="Consolas" w:eastAsia="Consolas"/>
          <w:color w:val="333333"/>
          <w:sz w:val="18"/>
        </w:rPr>
        <w:t xml:space="preserve">    if not token_data:</w:t>
        <w:br/>
      </w:r>
      <w:r>
        <w:rPr>
          <w:rFonts w:ascii="Consolas" w:hAnsi="Consolas" w:eastAsia="Consolas"/>
          <w:color w:val="333333"/>
          <w:sz w:val="18"/>
        </w:rPr>
        <w:t xml:space="preserve">        raise PermissionError("No refresh token found")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new_tokens = refresh_token_static(token_data["refresh_token"])</w:t>
        <w:br/>
      </w:r>
      <w:r>
        <w:rPr>
          <w:rFonts w:ascii="Consolas" w:hAnsi="Consolas" w:eastAsia="Consolas"/>
          <w:color w:val="333333"/>
          <w:sz w:val="18"/>
        </w:rPr>
        <w:t xml:space="preserve">    insert_token_sa(</w:t>
        <w:br/>
      </w:r>
      <w:r>
        <w:rPr>
          <w:rFonts w:ascii="Consolas" w:hAnsi="Consolas" w:eastAsia="Consolas"/>
          <w:color w:val="333333"/>
          <w:sz w:val="18"/>
        </w:rPr>
        <w:t xml:space="preserve">        session=session,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athlete_id=config.ADMIN_ATHLETE_ID,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access_token=new_tokens["access_token"],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refresh_token=new_tokens["refresh_token"],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expires_at=new_tokens["expires_at"]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new_tokens["access_token"]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exchange_code_for_token(code):</w:t>
        <w:br/>
      </w:r>
      <w:r>
        <w:rPr>
          <w:rFonts w:ascii="Consolas" w:hAnsi="Consolas" w:eastAsia="Consolas"/>
          <w:color w:val="333333"/>
          <w:sz w:val="18"/>
        </w:rPr>
        <w:t xml:space="preserve">    response = requests.post(</w:t>
        <w:br/>
      </w:r>
      <w:r>
        <w:rPr>
          <w:rFonts w:ascii="Consolas" w:hAnsi="Consolas" w:eastAsia="Consolas"/>
          <w:color w:val="333333"/>
          <w:sz w:val="18"/>
        </w:rPr>
        <w:t xml:space="preserve">        "https://www.strava.com/api/v3/oauth/token",</w:t>
        <w:br/>
      </w:r>
      <w:r>
        <w:rPr>
          <w:rFonts w:ascii="Consolas" w:hAnsi="Consolas" w:eastAsia="Consolas"/>
          <w:color w:val="333333"/>
          <w:sz w:val="18"/>
        </w:rPr>
        <w:t xml:space="preserve">        data={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"client_id": config.STRAVA_CLIENT_ID,</w:t>
        <w:br/>
      </w:r>
      <w:r>
        <w:rPr>
          <w:rFonts w:ascii="Consolas" w:hAnsi="Consolas" w:eastAsia="Consolas"/>
          <w:color w:val="333333"/>
          <w:sz w:val="18"/>
        </w:rPr>
        <w:t xml:space="preserve">            "client_secret": config.STRAVA_CLIENT_SECRET,</w:t>
        <w:br/>
      </w:r>
      <w:r>
        <w:rPr>
          <w:rFonts w:ascii="Consolas" w:hAnsi="Consolas" w:eastAsia="Consolas"/>
          <w:color w:val="333333"/>
          <w:sz w:val="18"/>
        </w:rPr>
        <w:t xml:space="preserve">            "code": code,</w:t>
        <w:br/>
      </w:r>
      <w:r>
        <w:rPr>
          <w:rFonts w:ascii="Consolas" w:hAnsi="Consolas" w:eastAsia="Consolas"/>
          <w:color w:val="333333"/>
          <w:sz w:val="18"/>
        </w:rPr>
        <w:t xml:space="preserve">            "grant_type": "authorization_code"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response.raise_for_status()</w:t>
        <w:br/>
      </w:r>
      <w:r>
        <w:rPr>
          <w:rFonts w:ascii="Consolas" w:hAnsi="Consolas" w:eastAsia="Consolas"/>
          <w:color w:val="333333"/>
          <w:sz w:val="18"/>
        </w:rPr>
        <w:t xml:space="preserve">    return response.json()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get_authorization_url():</w:t>
        <w:br/>
      </w:r>
      <w:r>
        <w:rPr>
          <w:rFonts w:ascii="Consolas" w:hAnsi="Consolas" w:eastAsia="Consolas"/>
          <w:color w:val="333333"/>
          <w:sz w:val="18"/>
        </w:rPr>
        <w:t xml:space="preserve">    redirect_uri = config.STRAVA_REDIRECT_URI</w:t>
        <w:br/>
      </w:r>
      <w:r>
        <w:rPr>
          <w:rFonts w:ascii="Consolas" w:hAnsi="Consolas" w:eastAsia="Consolas"/>
          <w:color w:val="333333"/>
          <w:sz w:val="18"/>
        </w:rPr>
        <w:t xml:space="preserve">    client_id = config.STRAVA_CLIENT_ID</w:t>
        <w:br/>
      </w:r>
      <w:r>
        <w:rPr>
          <w:rFonts w:ascii="Consolas" w:hAnsi="Consolas" w:eastAsia="Consolas"/>
          <w:color w:val="333333"/>
          <w:sz w:val="18"/>
        </w:rPr>
        <w:t xml:space="preserve">    url = (</w:t>
        <w:br/>
      </w:r>
      <w:r>
        <w:rPr>
          <w:rFonts w:ascii="Consolas" w:hAnsi="Consolas" w:eastAsia="Consolas"/>
          <w:color w:val="333333"/>
          <w:sz w:val="18"/>
        </w:rPr>
        <w:t xml:space="preserve">        f"https://www.strava.com/oauth/authorize"</w:t>
        <w:br/>
      </w:r>
      <w:r>
        <w:rPr>
          <w:rFonts w:ascii="Consolas" w:hAnsi="Consolas" w:eastAsia="Consolas"/>
          <w:color w:val="333333"/>
          <w:sz w:val="18"/>
        </w:rPr>
        <w:t xml:space="preserve">        f"?client_id={client_id}"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f"&amp;response_type=code"</w:t>
        <w:br/>
      </w:r>
      <w:r>
        <w:rPr>
          <w:rFonts w:ascii="Consolas" w:hAnsi="Consolas" w:eastAsia="Consolas"/>
          <w:color w:val="333333"/>
          <w:sz w:val="18"/>
        </w:rPr>
        <w:t xml:space="preserve">        f"&amp;redirect_uri={redirect_uri}"</w:t>
        <w:br/>
      </w:r>
      <w:r>
        <w:rPr>
          <w:rFonts w:ascii="Consolas" w:hAnsi="Consolas" w:eastAsia="Consolas"/>
          <w:color w:val="333333"/>
          <w:sz w:val="18"/>
        </w:rPr>
        <w:t xml:space="preserve">        f"&amp;scope=read,activity:read_all"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return url</w:t>
        <w:br/>
      </w:r>
    </w:p>
    <w:p>
      <w:pPr>
        <w:pStyle w:val="Heading3"/>
      </w:pPr>
      <w:r>
        <w:t>📄 src\utils\config.py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❌ REMOVE this block entirely:</w:t>
        <w:br/>
      </w:r>
      <w:r>
        <w:rPr>
          <w:rFonts w:ascii="Consolas" w:hAnsi="Consolas" w:eastAsia="Consolas"/>
          <w:color w:val="333333"/>
          <w:sz w:val="18"/>
        </w:rPr>
        <w:t># from dotenv import load_dotenv</w:t>
        <w:br/>
      </w:r>
      <w:r>
        <w:rPr>
          <w:rFonts w:ascii="Consolas" w:hAnsi="Consolas" w:eastAsia="Consolas"/>
          <w:color w:val="333333"/>
          <w:sz w:val="18"/>
        </w:rPr>
        <w:t># env_mode = os.getenv("FLASK_ENV") or os.getenv("RAILWAY_ENVIRONMENT") or "development"</w:t>
        <w:br/>
      </w:r>
      <w:r>
        <w:rPr>
          <w:rFonts w:ascii="Consolas" w:hAnsi="Consolas" w:eastAsia="Consolas"/>
          <w:color w:val="333333"/>
          <w:sz w:val="18"/>
        </w:rPr>
        <w:t># env_file = ...</w:t>
        <w:br/>
      </w:r>
      <w:r>
        <w:rPr>
          <w:rFonts w:ascii="Consolas" w:hAnsi="Consolas" w:eastAsia="Consolas"/>
          <w:color w:val="333333"/>
          <w:sz w:val="18"/>
        </w:rPr>
        <w:t># load_dotenv(env_file,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✅ config.py should only read, never load</w:t>
        <w:br/>
      </w:r>
      <w:r>
        <w:rPr>
          <w:rFonts w:ascii="Consolas" w:hAnsi="Consolas" w:eastAsia="Consolas"/>
          <w:color w:val="333333"/>
          <w:sz w:val="18"/>
        </w:rPr>
        <w:t># Assume env already set up by app.py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OAuth / Strava -----</w:t>
        <w:br/>
      </w:r>
      <w:r>
        <w:rPr>
          <w:rFonts w:ascii="Consolas" w:hAnsi="Consolas" w:eastAsia="Consolas"/>
          <w:color w:val="333333"/>
          <w:sz w:val="18"/>
        </w:rPr>
        <w:t>STRAVA_CLIENT_ID = os.getenv("STRAVA_CLIENT_ID")</w:t>
        <w:br/>
      </w:r>
      <w:r>
        <w:rPr>
          <w:rFonts w:ascii="Consolas" w:hAnsi="Consolas" w:eastAsia="Consolas"/>
          <w:color w:val="333333"/>
          <w:sz w:val="18"/>
        </w:rPr>
        <w:t>STRAVA_CLIENT_SECRET = os.getenv("STRAVA_CLIENT_SECRET")</w:t>
        <w:br/>
      </w:r>
      <w:r>
        <w:rPr>
          <w:rFonts w:ascii="Consolas" w:hAnsi="Consolas" w:eastAsia="Consolas"/>
          <w:color w:val="333333"/>
          <w:sz w:val="18"/>
        </w:rPr>
        <w:t>STRAVA_REDIRECT_URI = os.getenv("STRAVA_REDIRECT_URI") or os.getenv("REDIRECT_URI")</w:t>
        <w:br/>
      </w:r>
      <w:r>
        <w:rPr>
          <w:rFonts w:ascii="Consolas" w:hAnsi="Consolas" w:eastAsia="Consolas"/>
          <w:color w:val="333333"/>
          <w:sz w:val="18"/>
        </w:rPr>
        <w:t>STRAVA_API_BASE_URL = "https://www.strava.com/api/v3"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Token Expiry -----</w:t>
        <w:br/>
      </w:r>
      <w:r>
        <w:rPr>
          <w:rFonts w:ascii="Consolas" w:hAnsi="Consolas" w:eastAsia="Consolas"/>
          <w:color w:val="333333"/>
          <w:sz w:val="18"/>
        </w:rPr>
        <w:t>ACCESS_TOKEN_EXP = int(os.getenv("ACCESS_TOKEN_EXP", 900))  # 15 min</w:t>
        <w:br/>
      </w:r>
      <w:r>
        <w:rPr>
          <w:rFonts w:ascii="Consolas" w:hAnsi="Consolas" w:eastAsia="Consolas"/>
          <w:color w:val="333333"/>
          <w:sz w:val="18"/>
        </w:rPr>
        <w:t>REFRESH_TOKEN_EXP = int(os.getenv("REFRESH_TOKEN_EXP", 604800))  # 7 days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JWT / Auth -----</w:t>
        <w:br/>
      </w:r>
      <w:r>
        <w:rPr>
          <w:rFonts w:ascii="Consolas" w:hAnsi="Consolas" w:eastAsia="Consolas"/>
          <w:color w:val="333333"/>
          <w:sz w:val="18"/>
        </w:rPr>
        <w:t>SECRET_KEY = os.getenv("SECRET_KEY", "dev")</w:t>
        <w:br/>
      </w:r>
      <w:r>
        <w:rPr>
          <w:rFonts w:ascii="Consolas" w:hAnsi="Consolas" w:eastAsia="Consolas"/>
          <w:color w:val="333333"/>
          <w:sz w:val="18"/>
        </w:rPr>
        <w:t>ADMIN_USER = os.getenv("ADMIN_USER")</w:t>
        <w:br/>
      </w:r>
      <w:r>
        <w:rPr>
          <w:rFonts w:ascii="Consolas" w:hAnsi="Consolas" w:eastAsia="Consolas"/>
          <w:color w:val="333333"/>
          <w:sz w:val="18"/>
        </w:rPr>
        <w:t>ADMIN_PASS = os.getenv("ADMIN_PASS")</w:t>
        <w:br/>
      </w:r>
      <w:r>
        <w:rPr>
          <w:rFonts w:ascii="Consolas" w:hAnsi="Consolas" w:eastAsia="Consolas"/>
          <w:color w:val="333333"/>
          <w:sz w:val="18"/>
        </w:rPr>
        <w:t>ADMIN_ATHLETE_ID 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Database -----</w:t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Internal API / Jobs -----</w:t>
        <w:br/>
      </w:r>
      <w:r>
        <w:rPr>
          <w:rFonts w:ascii="Consolas" w:hAnsi="Consolas" w:eastAsia="Consolas"/>
          <w:color w:val="333333"/>
          <w:sz w:val="18"/>
        </w:rPr>
        <w:t>CRON_SECRET_KEY = os.getenv("CRON_SECRET_KEY")</w:t>
        <w:br/>
      </w:r>
      <w:r>
        <w:rPr>
          <w:rFonts w:ascii="Consolas" w:hAnsi="Consolas" w:eastAsia="Consolas"/>
          <w:color w:val="333333"/>
          <w:sz w:val="18"/>
        </w:rPr>
        <w:t>INTERNAL_API_KEY = os.getenv("INTERNAL_API_KEY")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 Misc -----</w:t>
        <w:br/>
      </w:r>
      <w:r>
        <w:rPr>
          <w:rFonts w:ascii="Consolas" w:hAnsi="Consolas" w:eastAsia="Consolas"/>
          <w:color w:val="333333"/>
          <w:sz w:val="18"/>
        </w:rPr>
        <w:t>PORT = int(os.getenv("PORT", 5000))</w:t>
        <w:br/>
      </w:r>
      <w:r>
        <w:rPr>
          <w:rFonts w:ascii="Consolas" w:hAnsi="Consolas" w:eastAsia="Consolas"/>
          <w:color w:val="333333"/>
          <w:sz w:val="18"/>
        </w:rPr>
        <w:t>IS_LOCAL = os.getenv("IS_LOCAL", "false").lower() == "true"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JWT_SECRET = SECRET_KEY</w:t>
        <w:br/>
      </w:r>
    </w:p>
    <w:p>
      <w:pPr>
        <w:pStyle w:val="Heading3"/>
      </w:pPr>
      <w:r>
        <w:t>📄 src\utils\conversions.py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def meters_to_miles(meters):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/ 1609.344, 2)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meters_to_feet(meters):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round(meters * 3.28084, 1) if meters is not None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mps_to_min_per_mile(mps):</w:t>
        <w:br/>
      </w:r>
      <w:r>
        <w:rPr>
          <w:rFonts w:ascii="Consolas" w:hAnsi="Consolas" w:eastAsia="Consolas"/>
          <w:color w:val="333333"/>
          <w:sz w:val="18"/>
        </w:rPr>
        <w:t xml:space="preserve">    return round(26.8224 / mps, 2) if mps and mps &gt; 0 else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format_seconds_to_hms(seconds):</w:t>
        <w:br/>
      </w:r>
      <w:r>
        <w:rPr>
          <w:rFonts w:ascii="Consolas" w:hAnsi="Consolas" w:eastAsia="Consolas"/>
          <w:color w:val="333333"/>
          <w:sz w:val="18"/>
        </w:rPr>
        <w:t xml:space="preserve">    if seconds is None: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seconds = int(seconds)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t xml:space="preserve">    minutes, sec = divmod(seconds, 60)</w:t>
        <w:br/>
      </w:r>
      <w:r>
        <w:rPr>
          <w:rFonts w:ascii="Consolas" w:hAnsi="Consolas" w:eastAsia="Consolas"/>
          <w:color w:val="333333"/>
          <w:sz w:val="18"/>
        </w:rPr>
        <w:t xml:space="preserve">    hours, minutes = divmod(minutes, 60)</w:t>
        <w:br/>
      </w:r>
      <w:r>
        <w:rPr>
          <w:rFonts w:ascii="Consolas" w:hAnsi="Consolas" w:eastAsia="Consolas"/>
          <w:color w:val="333333"/>
          <w:sz w:val="18"/>
        </w:rPr>
        <w:t xml:space="preserve">    return f"{hours}:{minutes:02}:{sec:02}" if hours &gt; 0 else f"{minutes}:{sec:02}"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safe_float(val):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float(val)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safe_int(val):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int(val)</w:t>
        <w:br/>
      </w:r>
      <w:r>
        <w:rPr>
          <w:rFonts w:ascii="Consolas" w:hAnsi="Consolas" w:eastAsia="Consolas"/>
          <w:color w:val="333333"/>
          <w:sz w:val="18"/>
        </w:rPr>
        <w:t xml:space="preserve">    except (ValueError, TypeError):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convert_metrics(data: dict, fields: list[str]) -&gt; dict:</w:t>
        <w:br/>
      </w:r>
      <w:r>
        <w:rPr>
          <w:rFonts w:ascii="Consolas" w:hAnsi="Consolas" w:eastAsia="Consolas"/>
          <w:color w:val="333333"/>
          <w:sz w:val="18"/>
        </w:rPr>
        <w:t xml:space="preserve">    conversions = {}</w:t>
        <w:br/>
      </w:r>
      <w:r>
        <w:rPr>
          <w:rFonts w:ascii="Consolas" w:hAnsi="Consolas" w:eastAsia="Consolas"/>
          <w:color w:val="333333"/>
          <w:sz w:val="18"/>
        </w:rPr>
        <w:t xml:space="preserve">    if "distance"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conversions["conv_distance"] = meters_to_miles(safe_float(data.get("distance")))</w:t>
        <w:br/>
      </w:r>
      <w:r>
        <w:rPr>
          <w:rFonts w:ascii="Consolas" w:hAnsi="Consolas" w:eastAsia="Consolas"/>
          <w:color w:val="333333"/>
          <w:sz w:val="18"/>
        </w:rPr>
        <w:t xml:space="preserve">    if "elevation"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conversions["conv_elevation_feet"] = meters_to_feet(safe_float(data.get("elevation")))</w:t>
        <w:br/>
      </w:r>
      <w:r>
        <w:rPr>
          <w:rFonts w:ascii="Consolas" w:hAnsi="Consolas" w:eastAsia="Consolas"/>
          <w:color w:val="333333"/>
          <w:sz w:val="18"/>
        </w:rPr>
        <w:t xml:space="preserve">    if "average_speed"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conversions["conv_avg_speed"] = mps_to_min_per_mile(safe_float(data.get("average_speed")))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"max_speed"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conversions["conv_max_speed"] = mps_to_min_per_mile(safe_float(data.get("max_speed")))</w:t>
        <w:br/>
      </w:r>
      <w:r>
        <w:rPr>
          <w:rFonts w:ascii="Consolas" w:hAnsi="Consolas" w:eastAsia="Consolas"/>
          <w:color w:val="333333"/>
          <w:sz w:val="18"/>
        </w:rPr>
        <w:t xml:space="preserve">    if "moving_time"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conversions["conv_moving_time"] = format_seconds_to_hms(safe_int(data.get("moving_time")))</w:t>
        <w:br/>
      </w:r>
      <w:r>
        <w:rPr>
          <w:rFonts w:ascii="Consolas" w:hAnsi="Consolas" w:eastAsia="Consolas"/>
          <w:color w:val="333333"/>
          <w:sz w:val="18"/>
        </w:rPr>
        <w:t xml:space="preserve">    if "elapsed_time" in fields:</w:t>
        <w:br/>
      </w:r>
      <w:r>
        <w:rPr>
          <w:rFonts w:ascii="Consolas" w:hAnsi="Consolas" w:eastAsia="Consolas"/>
          <w:color w:val="333333"/>
          <w:sz w:val="18"/>
        </w:rPr>
        <w:t xml:space="preserve">        conversions["conv_elapsed_time"] = format_seconds_to_hms(safe_int(data.get("elapsed_time")))</w:t>
        <w:br/>
      </w:r>
      <w:r>
        <w:rPr>
          <w:rFonts w:ascii="Consolas" w:hAnsi="Consolas" w:eastAsia="Consolas"/>
          <w:color w:val="333333"/>
          <w:sz w:val="18"/>
        </w:rPr>
        <w:t xml:space="preserve">    return conversions</w:t>
        <w:br/>
      </w:r>
    </w:p>
    <w:p>
      <w:pPr>
        <w:pStyle w:val="Heading3"/>
      </w:pPr>
      <w:r>
        <w:t>📄 src\utils\db_check.py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db_check.py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sqlalchemy import create_engine, text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environment variables</w:t>
        <w:br/>
      </w:r>
      <w:r>
        <w:rPr>
          <w:rFonts w:ascii="Consolas" w:hAnsi="Consolas" w:eastAsia="Consolas"/>
          <w:color w:val="333333"/>
          <w:sz w:val="18"/>
        </w:rPr>
        <w:t>load_dotenv()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>print("📡 Testing DATABASE_URL:", 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Create engine and attempt connection</w:t>
        <w:br/>
      </w:r>
      <w:r>
        <w:rPr>
          <w:rFonts w:ascii="Consolas" w:hAnsi="Consolas" w:eastAsia="Consolas"/>
          <w:color w:val="333333"/>
          <w:sz w:val="18"/>
        </w:rPr>
        <w:t>engine = create_engine(DATABASE_URL)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try:</w:t>
        <w:br/>
      </w:r>
      <w:r>
        <w:rPr>
          <w:rFonts w:ascii="Consolas" w:hAnsi="Consolas" w:eastAsia="Consolas"/>
          <w:color w:val="333333"/>
          <w:sz w:val="18"/>
        </w:rPr>
        <w:t xml:space="preserve">    with engine.connect() as conn:</w:t>
        <w:br/>
      </w:r>
      <w:r>
        <w:rPr>
          <w:rFonts w:ascii="Consolas" w:hAnsi="Consolas" w:eastAsia="Consolas"/>
          <w:color w:val="333333"/>
          <w:sz w:val="18"/>
        </w:rPr>
        <w:t xml:space="preserve">        result = conn.execute(text("SELECT 1"))  # ✅ Use text() for SQLAlchemy 2.0+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DB connection succeeded:", result.fetchone())</w:t>
        <w:br/>
      </w:r>
      <w:r>
        <w:rPr>
          <w:rFonts w:ascii="Consolas" w:hAnsi="Consolas" w:eastAsia="Consolas"/>
          <w:color w:val="333333"/>
          <w:sz w:val="18"/>
        </w:rPr>
        <w:t>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print("❌ DB connection failed:", str(e))</w:t>
        <w:br/>
      </w:r>
    </w:p>
    <w:p>
      <w:pPr>
        <w:pStyle w:val="Heading3"/>
      </w:pPr>
      <w:r>
        <w:t>📄 src\utils\generate_gpt_handoff_summary.py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OUTPUT_DOCX = "SmartCoach_GPT_Handoff_Summary_CLEAN.docx"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add_heading(doc, text, level):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doc.add_heading(text, level=level)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add_paragraph(doc, text):</w:t>
        <w:br/>
      </w:r>
      <w:r>
        <w:rPr>
          <w:rFonts w:ascii="Consolas" w:hAnsi="Consolas" w:eastAsia="Consolas"/>
          <w:color w:val="333333"/>
          <w:sz w:val="18"/>
        </w:rPr>
        <w:t xml:space="preserve">    doc.add_paragraph(text)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"✅ SmartCoach – GPT Handoff Summary", level=1)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"This document was generated to bootstrap a Custom GPT session with complete project context.")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Last Known Good State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"🏁 Last known good state:",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Tag: v1.0.0")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Deployment: Railway (web-production-c4329.up.railway.app)")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OAuth tested: ✅")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DB Connected: ✅")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Environment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"🔐 Environment Settings:",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ADMIN_USER=admin")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REDIRECT_URI=https://web-production-c4329.up.railway.app/oauth/callback")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DATABASE_URL=(set in Railway)")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SECRET_KEY, INTERNAL_API_KEY, CRON_SECRET_KEY defined")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Architecture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"🔧 Architecture Notes:",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Flask API deployed on Railway")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managed via Railway plugin")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JWT-based authentication and user sessions")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OAuth 2.0 integration and webhook registration planned")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Coaching Intelligence Objective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"🎯 Coaching Intelligence Objectives:",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Build personalized weekly training plans")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Track Strava-recorded performance")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Monitor deviations and adapt based on user behavior")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Support natural conversation for advising and adjusting")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System Components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"🧱 System Components:",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Custom GPT logic: planning, feedback, and conversation")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PostgreSQL DB storing plan and activity data")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Strava Sync service")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Planned: Training plan generator, weekly comparator")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Known Issues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"⚠️ Known Issues:",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"• None at last deploy. Strava activity fetch untested.")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Tasks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"📌 Next Tasks:",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"1. Test full Strava flow: code -&gt; token -&gt; activity fetch")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"2. Implement auto-sync")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"3. Add athlete-to-user ID mapping")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"4. Connect activity analysis")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"5. Ship Phase 2 readiness")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GPT Boot Prompt</w:t>
        <w:br/>
      </w:r>
      <w:r>
        <w:rPr>
          <w:rFonts w:ascii="Consolas" w:hAnsi="Consolas" w:eastAsia="Consolas"/>
          <w:color w:val="333333"/>
          <w:sz w:val="18"/>
        </w:rPr>
        <w:t xml:space="preserve">    add_heading(doc, "🧠 GPT Boot Prompt", level=2)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"Create a Custom GPT with the following context:")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Name: SmartCoachDev")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Role: Flask engineer + PM for Smart Marathon Coach API")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Accesses: JWT auth, Strava OAuth, Railway deploy logs, pg DB")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Code base starts in: /src, /templates, /scripts")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Current live env: https://web-production-c4329.up.railway.app")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Start by reviewing recent work, then continue with task #1: Test full Strava activity flow.")</w:t>
        <w:br/>
      </w:r>
      <w:r>
        <w:rPr>
          <w:rFonts w:ascii="Consolas" w:hAnsi="Consolas" w:eastAsia="Consolas"/>
          <w:color w:val="333333"/>
          <w:sz w:val="18"/>
        </w:rPr>
        <w:t xml:space="preserve">    add_paragraph(doc, "- Reference: ‘Smart Coach - Project Reference.docx’ for architecture, history, and schema.")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docx import Document as DocxDocument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append_docx_content(target_doc, source_path):</w:t>
        <w:br/>
      </w:r>
      <w:r>
        <w:rPr>
          <w:rFonts w:ascii="Consolas" w:hAnsi="Consolas" w:eastAsia="Consolas"/>
          <w:color w:val="333333"/>
          <w:sz w:val="18"/>
        </w:rPr>
        <w:t xml:space="preserve">        source_doc = DocxDocument(source_path)</w:t>
        <w:br/>
      </w:r>
      <w:r>
        <w:rPr>
          <w:rFonts w:ascii="Consolas" w:hAnsi="Consolas" w:eastAsia="Consolas"/>
          <w:color w:val="333333"/>
          <w:sz w:val="18"/>
        </w:rPr>
        <w:t xml:space="preserve">        for element in source_doc.element.body:</w:t>
        <w:br/>
      </w:r>
      <w:r>
        <w:rPr>
          <w:rFonts w:ascii="Consolas" w:hAnsi="Consolas" w:eastAsia="Consolas"/>
          <w:color w:val="333333"/>
          <w:sz w:val="18"/>
        </w:rPr>
        <w:t xml:space="preserve">            target_doc.element.body.append(element)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At the end of generate_gpt_handoff_summary():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append_docx_content(doc, "final_project_map.docx")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print("✅ Appended folder/code map from final_project_map.docx")</w:t>
        <w:br/>
      </w:r>
      <w:r>
        <w:rPr>
          <w:rFonts w:ascii="Consolas" w:hAnsi="Consolas" w:eastAsia="Consolas"/>
          <w:color w:val="333333"/>
          <w:sz w:val="18"/>
        </w:rPr>
        <w:t xml:space="preserve">    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    print(f"⚠️ Could not append code map: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Summary written to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generate_gpt_handoff_summary()</w:t>
        <w:br/>
      </w:r>
    </w:p>
    <w:p>
      <w:pPr>
        <w:pStyle w:val="Heading3"/>
      </w:pPr>
      <w:r>
        <w:t>📄 src\utils\gpt_ops.py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openai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openai.api_key = os.getenv("OPENAI_API_KEY")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parse_date_safe(date_str: str) -&gt; datetime: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Parses a date string that may or may not include time.</w:t>
        <w:br/>
      </w:r>
      <w:r>
        <w:rPr>
          <w:rFonts w:ascii="Consolas" w:hAnsi="Consolas" w:eastAsia="Consolas"/>
          <w:color w:val="333333"/>
          <w:sz w:val="18"/>
        </w:rPr>
        <w:t xml:space="preserve">    Accepts formats like '2025-06-24' or '2025-06-24 13:45:00'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 fmt in ("%Y-%m-%d", "%Y-%m-%d %H:%M:%S"):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datetime.strptime(date_str, fmt)</w:t>
        <w:br/>
      </w:r>
      <w:r>
        <w:rPr>
          <w:rFonts w:ascii="Consolas" w:hAnsi="Consolas" w:eastAsia="Consolas"/>
          <w:color w:val="333333"/>
          <w:sz w:val="18"/>
        </w:rPr>
        <w:t xml:space="preserve">    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raise ValueError(f"Unsupported date format: {date_str}")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format_prompt(user_question: str, activities: list[dict]) -&gt; str: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Format a prompt string for GPT using the user's question and a list of activity records.</w:t>
        <w:br/>
      </w:r>
      <w:r>
        <w:rPr>
          <w:rFonts w:ascii="Consolas" w:hAnsi="Consolas" w:eastAsia="Consolas"/>
          <w:color w:val="333333"/>
          <w:sz w:val="18"/>
        </w:rPr>
        <w:t xml:space="preserve">    """</w:t>
        <w:br/>
      </w:r>
      <w:r>
        <w:rPr>
          <w:rFonts w:ascii="Consolas" w:hAnsi="Consolas" w:eastAsia="Consolas"/>
          <w:color w:val="333333"/>
          <w:sz w:val="18"/>
        </w:rPr>
        <w:t xml:space="preserve">    header = "You are a smart coaching assistant. Answer the question using only the provided data."</w:t>
        <w:br/>
      </w:r>
      <w:r>
        <w:rPr>
          <w:rFonts w:ascii="Consolas" w:hAnsi="Consolas" w:eastAsia="Consolas"/>
          <w:color w:val="333333"/>
          <w:sz w:val="18"/>
        </w:rPr>
        <w:t xml:space="preserve">    activity_section = "\n\nACTIVITIES:\n"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Define date range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6, 23).date()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6, 26).date()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Filter activities based on parsed dates</w:t>
        <w:br/>
      </w:r>
      <w:r>
        <w:rPr>
          <w:rFonts w:ascii="Consolas" w:hAnsi="Consolas" w:eastAsia="Consolas"/>
          <w:color w:val="333333"/>
          <w:sz w:val="18"/>
        </w:rPr>
        <w:t xml:space="preserve">    filtered_activities = []</w:t>
        <w:br/>
      </w:r>
      <w:r>
        <w:rPr>
          <w:rFonts w:ascii="Consolas" w:hAnsi="Consolas" w:eastAsia="Consolas"/>
          <w:color w:val="333333"/>
          <w:sz w:val="18"/>
        </w:rPr>
        <w:t xml:space="preserve">    for activity in 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activity_date = parse_date_safe(activity.get('start_date', '')).date()</w:t>
        <w:br/>
      </w:r>
      <w:r>
        <w:rPr>
          <w:rFonts w:ascii="Consolas" w:hAnsi="Consolas" w:eastAsia="Consolas"/>
          <w:color w:val="333333"/>
          <w:sz w:val="18"/>
        </w:rPr>
        <w:t xml:space="preserve">            if start_date &lt;= activity_date &lt;= end_date: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filtered_activities.append(activity)</w:t>
        <w:br/>
      </w:r>
      <w:r>
        <w:rPr>
          <w:rFonts w:ascii="Consolas" w:hAnsi="Consolas" w:eastAsia="Consolas"/>
          <w:color w:val="333333"/>
          <w:sz w:val="18"/>
        </w:rPr>
        <w:t xml:space="preserve">        except ValueError: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continue  # skip invalid 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filtered_activities: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"No activities found for the selected date range."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i, activity in enumerate(filtered_activities, start=1):</w:t>
        <w:br/>
      </w:r>
      <w:r>
        <w:rPr>
          <w:rFonts w:ascii="Consolas" w:hAnsi="Consolas" w:eastAsia="Consolas"/>
          <w:color w:val="333333"/>
          <w:sz w:val="18"/>
        </w:rPr>
        <w:t xml:space="preserve">        summary = f"[{i}] Date: {activity['start_date']}, Distance: {activity['conv_distance']} miles, Duration: {activity.get('duration', 'N/A')}"</w:t>
        <w:br/>
      </w:r>
      <w:r>
        <w:rPr>
          <w:rFonts w:ascii="Consolas" w:hAnsi="Consolas" w:eastAsia="Consolas"/>
          <w:color w:val="333333"/>
          <w:sz w:val="18"/>
        </w:rPr>
        <w:t xml:space="preserve">        activity_section += summary + "\n"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question_section = f"\nUSER QUESTION:\n{user_question.strip()}\n"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clarification_prompt = (</w:t>
        <w:br/>
      </w:r>
      <w:r>
        <w:rPr>
          <w:rFonts w:ascii="Consolas" w:hAnsi="Consolas" w:eastAsia="Consolas"/>
          <w:color w:val="333333"/>
          <w:sz w:val="18"/>
        </w:rPr>
        <w:t xml:space="preserve">        "Please provide a detailed breakdown for the total distance calculation, "</w:t>
        <w:br/>
      </w:r>
      <w:r>
        <w:rPr>
          <w:rFonts w:ascii="Consolas" w:hAnsi="Consolas" w:eastAsia="Consolas"/>
          <w:color w:val="333333"/>
          <w:sz w:val="18"/>
        </w:rPr>
        <w:t xml:space="preserve">        "explaining which activities contributed to the total distance. "</w:t>
        <w:br/>
      </w:r>
      <w:r>
        <w:rPr>
          <w:rFonts w:ascii="Consolas" w:hAnsi="Consolas" w:eastAsia="Consolas"/>
          <w:color w:val="333333"/>
          <w:sz w:val="18"/>
        </w:rPr>
        <w:t xml:space="preserve">        "Include both the individual activity distances in miles, along with the running time for each activity. "</w:t>
        <w:br/>
      </w:r>
      <w:r>
        <w:rPr>
          <w:rFonts w:ascii="Consolas" w:hAnsi="Consolas" w:eastAsia="Consolas"/>
          <w:color w:val="333333"/>
          <w:sz w:val="18"/>
        </w:rPr>
        <w:t xml:space="preserve">        "Do not perform any conversion from kilometers to miles. Use the provided `conv_distance` values."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f"{header}{activity_section}{question_section}{clarification_prompt}"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get_gpt_response(prompt: str) -&gt; str: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response = openai.ChatCompletion.create(</w:t>
        <w:br/>
      </w:r>
      <w:r>
        <w:rPr>
          <w:rFonts w:ascii="Consolas" w:hAnsi="Consolas" w:eastAsia="Consolas"/>
          <w:color w:val="333333"/>
          <w:sz w:val="18"/>
        </w:rPr>
        <w:t xml:space="preserve">            model="gpt-4o",</w:t>
        <w:br/>
      </w:r>
      <w:r>
        <w:rPr>
          <w:rFonts w:ascii="Consolas" w:hAnsi="Consolas" w:eastAsia="Consolas"/>
          <w:color w:val="333333"/>
          <w:sz w:val="18"/>
        </w:rPr>
        <w:t xml:space="preserve">            messages=[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"system", "content": "You are a helpful fitness assistant."},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{"role": "user", "content": prompt}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    temperature=0.7,</w:t>
        <w:br/>
      </w:r>
      <w:r>
        <w:rPr>
          <w:rFonts w:ascii="Consolas" w:hAnsi="Consolas" w:eastAsia="Consolas"/>
          <w:color w:val="333333"/>
          <w:sz w:val="18"/>
        </w:rPr>
        <w:t xml:space="preserve">            max_tokens=2000</w:t>
        <w:br/>
      </w:r>
      <w:r>
        <w:rPr>
          <w:rFonts w:ascii="Consolas" w:hAnsi="Consolas" w:eastAsia="Consolas"/>
          <w:color w:val="333333"/>
          <w:sz w:val="18"/>
        </w:rPr>
        <w:t xml:space="preserve">        )</w:t>
        <w:br/>
      </w:r>
      <w:r>
        <w:rPr>
          <w:rFonts w:ascii="Consolas" w:hAnsi="Consolas" w:eastAsia="Consolas"/>
          <w:color w:val="333333"/>
          <w:sz w:val="18"/>
        </w:rPr>
        <w:t xml:space="preserve">        return response['choices'][0]['message']['content'].strip()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import traceback</w:t>
        <w:br/>
      </w:r>
      <w:r>
        <w:rPr>
          <w:rFonts w:ascii="Consolas" w:hAnsi="Consolas" w:eastAsia="Consolas"/>
          <w:color w:val="333333"/>
          <w:sz w:val="18"/>
        </w:rPr>
        <w:t xml:space="preserve">        print("GPT API call failed:", e)</w:t>
        <w:br/>
      </w:r>
      <w:r>
        <w:rPr>
          <w:rFonts w:ascii="Consolas" w:hAnsi="Consolas" w:eastAsia="Consolas"/>
          <w:color w:val="333333"/>
          <w:sz w:val="18"/>
        </w:rPr>
        <w:t xml:space="preserve">        traceback.print_exc()</w:t>
        <w:br/>
      </w:r>
      <w:r>
        <w:rPr>
          <w:rFonts w:ascii="Consolas" w:hAnsi="Consolas" w:eastAsia="Consolas"/>
          <w:color w:val="333333"/>
          <w:sz w:val="18"/>
        </w:rPr>
        <w:t xml:space="preserve">        return f"❌ GPT error: {e}"</w:t>
        <w:br/>
      </w:r>
    </w:p>
    <w:p>
      <w:pPr>
        <w:pStyle w:val="Heading3"/>
      </w:pPr>
      <w:r>
        <w:t>📄 src\utils\jwt_utils.py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functools import wraps</w:t>
        <w:br/>
      </w:r>
      <w:r>
        <w:rPr>
          <w:rFonts w:ascii="Consolas" w:hAnsi="Consolas" w:eastAsia="Consolas"/>
          <w:color w:val="333333"/>
          <w:sz w:val="18"/>
        </w:rPr>
        <w:t>from flask import request, jsonify, current_app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require_auth(f):</w:t>
        <w:br/>
      </w:r>
      <w:r>
        <w:rPr>
          <w:rFonts w:ascii="Consolas" w:hAnsi="Consolas" w:eastAsia="Consolas"/>
          <w:color w:val="333333"/>
          <w:sz w:val="18"/>
        </w:rPr>
        <w:t xml:space="preserve">    @wraps(f)</w:t>
        <w:br/>
      </w:r>
      <w:r>
        <w:rPr>
          <w:rFonts w:ascii="Consolas" w:hAnsi="Consolas" w:eastAsia="Consolas"/>
          <w:color w:val="333333"/>
          <w:sz w:val="18"/>
        </w:rPr>
        <w:t xml:space="preserve">    def decorated(*args, **kwargs):</w:t>
        <w:br/>
      </w:r>
      <w:r>
        <w:rPr>
          <w:rFonts w:ascii="Consolas" w:hAnsi="Consolas" w:eastAsia="Consolas"/>
          <w:color w:val="333333"/>
          <w:sz w:val="18"/>
        </w:rPr>
        <w:t xml:space="preserve">        # ✅ Internal service key override</w:t>
        <w:br/>
      </w:r>
      <w:r>
        <w:rPr>
          <w:rFonts w:ascii="Consolas" w:hAnsi="Consolas" w:eastAsia="Consolas"/>
          <w:color w:val="333333"/>
          <w:sz w:val="18"/>
        </w:rPr>
        <w:t xml:space="preserve">        internal_key = request.headers.get("X-Internal-Key")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if internal_key and config.INTERNAL_API_KEY and internal_key == config.INTERNAL_API_KEY:</w:t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"internal",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True  # ✅ Enable admin privileges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f(*args, **kwargs)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🔐 Fallback to regular Bearer token auth</w:t>
        <w:br/>
      </w:r>
      <w:r>
        <w:rPr>
          <w:rFonts w:ascii="Consolas" w:hAnsi="Consolas" w:eastAsia="Consolas"/>
          <w:color w:val="333333"/>
          <w:sz w:val="18"/>
        </w:rPr>
        <w:t xml:space="preserve">        auth_header = request.headers.get("Authorization")</w:t>
        <w:br/>
      </w:r>
      <w:r>
        <w:rPr>
          <w:rFonts w:ascii="Consolas" w:hAnsi="Consolas" w:eastAsia="Consolas"/>
          <w:color w:val="333333"/>
          <w:sz w:val="18"/>
        </w:rPr>
        <w:t xml:space="preserve">        if not auth_header or not auth_header.lower().startswith("bearer "):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"Authorization header missing"}),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token = auth_header.split(" ")[1]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payload = jwt.decode(token, config.SECRET_KEY, algorithms=["HS256"])</w:t>
        <w:br/>
      </w:r>
      <w:r>
        <w:rPr>
          <w:rFonts w:ascii="Consolas" w:hAnsi="Consolas" w:eastAsia="Consolas"/>
          <w:color w:val="333333"/>
          <w:sz w:val="18"/>
        </w:rPr>
        <w:t xml:space="preserve">            user_id = payload.get("sub")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user_id: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return jsonify({"error": "Token missing subject (sub)"}),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request.user = {</w:t>
        <w:br/>
      </w:r>
      <w:r>
        <w:rPr>
          <w:rFonts w:ascii="Consolas" w:hAnsi="Consolas" w:eastAsia="Consolas"/>
          <w:color w:val="333333"/>
          <w:sz w:val="18"/>
        </w:rPr>
        <w:t xml:space="preserve">                "user_id":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        "is_internal": user_id == "internal"</w:t>
        <w:br/>
      </w:r>
      <w:r>
        <w:rPr>
          <w:rFonts w:ascii="Consolas" w:hAnsi="Consolas" w:eastAsia="Consolas"/>
          <w:color w:val="333333"/>
          <w:sz w:val="18"/>
        </w:rPr>
        <w:t xml:space="preserve">            }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jwt.ExpiredSignatureError: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"Token expired"}), 401</w:t>
        <w:br/>
      </w:r>
      <w:r>
        <w:rPr>
          <w:rFonts w:ascii="Consolas" w:hAnsi="Consolas" w:eastAsia="Consolas"/>
          <w:color w:val="333333"/>
          <w:sz w:val="18"/>
        </w:rPr>
        <w:t xml:space="preserve">        except jwt.InvalidTokenError: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jsonify({"error": "Invalid token"}),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return f(*args, **kwargs)</w:t>
        <w:br/>
      </w:r>
      <w:r>
        <w:rPr>
          <w:rFonts w:ascii="Consolas" w:hAnsi="Consolas" w:eastAsia="Consolas"/>
          <w:color w:val="333333"/>
          <w:sz w:val="18"/>
        </w:rPr>
        <w:t xml:space="preserve">    return decorated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decode_token(token: str) -&gt; dict:</w:t>
        <w:br/>
      </w:r>
      <w:r>
        <w:rPr>
          <w:rFonts w:ascii="Consolas" w:hAnsi="Consolas" w:eastAsia="Consolas"/>
          <w:color w:val="333333"/>
          <w:sz w:val="18"/>
        </w:rPr>
        <w:t xml:space="preserve">    """Decode JWT without expiration check (for internal inspection)."""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return jwt.decode(token, config.SECRET_KEY, algorithms=["HS256"], options={"verify_exp": False})</w:t>
        <w:br/>
      </w:r>
      <w:r>
        <w:rPr>
          <w:rFonts w:ascii="Consolas" w:hAnsi="Consolas" w:eastAsia="Consolas"/>
          <w:color w:val="333333"/>
          <w:sz w:val="18"/>
        </w:rPr>
        <w:t xml:space="preserve">    except jwt.DecodeError:</w:t>
        <w:br/>
      </w:r>
      <w:r>
        <w:rPr>
          <w:rFonts w:ascii="Consolas" w:hAnsi="Consolas" w:eastAsia="Consolas"/>
          <w:color w:val="333333"/>
          <w:sz w:val="18"/>
        </w:rPr>
        <w:t xml:space="preserve">        raise ValueError("Invalid token format")</w:t>
        <w:br/>
      </w:r>
    </w:p>
    <w:p>
      <w:pPr>
        <w:pStyle w:val="Heading3"/>
      </w:pPr>
      <w:r>
        <w:t>📄 src\utils\logger.py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logging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get_logger(name=__name__):</w:t>
        <w:br/>
      </w:r>
      <w:r>
        <w:rPr>
          <w:rFonts w:ascii="Consolas" w:hAnsi="Consolas" w:eastAsia="Consolas"/>
          <w:color w:val="333333"/>
          <w:sz w:val="18"/>
        </w:rPr>
        <w:t xml:space="preserve">    logger = logging.getLogger(name)</w:t>
        <w:br/>
      </w:r>
      <w:r>
        <w:rPr>
          <w:rFonts w:ascii="Consolas" w:hAnsi="Consolas" w:eastAsia="Consolas"/>
          <w:color w:val="333333"/>
          <w:sz w:val="18"/>
        </w:rPr>
        <w:t xml:space="preserve">    logger.setLevel(logging.INFO)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logger.handlers:</w:t>
        <w:br/>
      </w:r>
      <w:r>
        <w:rPr>
          <w:rFonts w:ascii="Consolas" w:hAnsi="Consolas" w:eastAsia="Consolas"/>
          <w:color w:val="333333"/>
          <w:sz w:val="18"/>
        </w:rPr>
        <w:t xml:space="preserve">        # Console handler with UTF-8 support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 = logging.StreamHandler(sys.stdout)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console_handler.setLevel(logging.INFO)</w:t>
        <w:br/>
      </w:r>
      <w:r>
        <w:rPr>
          <w:rFonts w:ascii="Consolas" w:hAnsi="Consolas" w:eastAsia="Consolas"/>
          <w:color w:val="333333"/>
          <w:sz w:val="18"/>
        </w:rPr>
        <w:t xml:space="preserve">        console_formatter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console_handler.setFormatter(console_formatter)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logger.addHandler(console_handler)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# File handler with UTF-8 encoding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 = logging.FileHandler("activity_ingestion.log", encoding="utf-8")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file_handler.setLevel(logging.ERROR)</w:t>
        <w:br/>
      </w:r>
      <w:r>
        <w:rPr>
          <w:rFonts w:ascii="Consolas" w:hAnsi="Consolas" w:eastAsia="Consolas"/>
          <w:color w:val="333333"/>
          <w:sz w:val="18"/>
        </w:rPr>
        <w:t xml:space="preserve">        file_formatter = logging.Formatter("%(asctime)s %(levelname)s %(message)s")</w:t>
        <w:br/>
      </w:r>
      <w:r>
        <w:rPr>
          <w:rFonts w:ascii="Consolas" w:hAnsi="Consolas" w:eastAsia="Consolas"/>
          <w:color w:val="333333"/>
          <w:sz w:val="18"/>
        </w:rPr>
        <w:t xml:space="preserve">        file_handler.setFormatter(file_formatter)</w:t>
        <w:br/>
      </w:r>
      <w:r>
        <w:rPr>
          <w:rFonts w:ascii="Consolas" w:hAnsi="Consolas" w:eastAsia="Consolas"/>
          <w:color w:val="333333"/>
          <w:sz w:val="18"/>
        </w:rPr>
        <w:t xml:space="preserve">        logger.addHandler(file_handler)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logger</w:t>
        <w:br/>
      </w:r>
    </w:p>
    <w:p>
      <w:pPr>
        <w:pStyle w:val="Heading3"/>
      </w:pPr>
      <w:r>
        <w:t>📄 src\utils\map_and_extract_Railway.py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docx import Document</w:t>
        <w:br/>
      </w:r>
      <w:r>
        <w:rPr>
          <w:rFonts w:ascii="Consolas" w:hAnsi="Consolas" w:eastAsia="Consolas"/>
          <w:color w:val="333333"/>
          <w:sz w:val="18"/>
        </w:rPr>
        <w:t>from docx.shared import Pt, RGBColor</w:t>
        <w:br/>
      </w:r>
      <w:r>
        <w:rPr>
          <w:rFonts w:ascii="Consolas" w:hAnsi="Consolas" w:eastAsia="Consolas"/>
          <w:color w:val="333333"/>
          <w:sz w:val="18"/>
        </w:rPr>
        <w:t>from docx.oxml.ns import qn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ROOT_DIR = r"C:\Users\andre\projects\railway-pg-test"</w:t>
        <w:br/>
      </w:r>
      <w:r>
        <w:rPr>
          <w:rFonts w:ascii="Consolas" w:hAnsi="Consolas" w:eastAsia="Consolas"/>
          <w:color w:val="333333"/>
          <w:sz w:val="18"/>
        </w:rPr>
        <w:t>OUTPUT_DOCX = "final_project_map.docx"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EXCLUDE_DIRS = {'venv', '__pycache__', '.git', '.mypy_cache', '.pytest_cache', 'node_modules', 'dist', 'build', 'logs'}</w:t>
        <w:br/>
      </w:r>
      <w:r>
        <w:rPr>
          <w:rFonts w:ascii="Consolas" w:hAnsi="Consolas" w:eastAsia="Consolas"/>
          <w:color w:val="333333"/>
          <w:sz w:val="18"/>
        </w:rPr>
        <w:t>EXCLUDE_SUFFIXES = {'.dist-info', '.egg-info'}</w:t>
        <w:br/>
      </w:r>
      <w:r>
        <w:rPr>
          <w:rFonts w:ascii="Consolas" w:hAnsi="Consolas" w:eastAsia="Consolas"/>
          <w:color w:val="333333"/>
          <w:sz w:val="18"/>
        </w:rPr>
        <w:t>EXCLUDE_FILES = {'.env', '.env.test', '.env.prod', '.env.dev'}</w:t>
        <w:br/>
      </w:r>
      <w:r>
        <w:rPr>
          <w:rFonts w:ascii="Consolas" w:hAnsi="Consolas" w:eastAsia="Consolas"/>
          <w:color w:val="333333"/>
          <w:sz w:val="18"/>
        </w:rPr>
        <w:t>EXCLUDE_EXTENSIONS = {'.json', '.html'}  # Added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INCLUDE_EXTENSIONS = {'.py', '.md', '.txt', '.css', '.js'}  # Removed .html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MAX_FILE_SIZE_BYTES = 50 * 1024  # 50 KB</w:t>
        <w:br/>
      </w:r>
      <w:r>
        <w:rPr>
          <w:rFonts w:ascii="Consolas" w:hAnsi="Consolas" w:eastAsia="Consolas"/>
          <w:color w:val="333333"/>
          <w:sz w:val="18"/>
        </w:rPr>
        <w:t>MAX_LINES_PER_FILE = 300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should_exclude_dir(name):</w:t>
        <w:br/>
      </w:r>
      <w:r>
        <w:rPr>
          <w:rFonts w:ascii="Consolas" w:hAnsi="Consolas" w:eastAsia="Consolas"/>
          <w:color w:val="333333"/>
          <w:sz w:val="18"/>
        </w:rPr>
        <w:t xml:space="preserve">    return name in EXCLUDE_DIRS or any(name.endswith(suffix) for suffix in EXCLUDE_SUFFIXES)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# Exclude hidden files except allowed ones</w:t>
        <w:br/>
      </w:r>
      <w:r>
        <w:rPr>
          <w:rFonts w:ascii="Consolas" w:hAnsi="Consolas" w:eastAsia="Consolas"/>
          <w:color w:val="333333"/>
          <w:sz w:val="18"/>
        </w:rPr>
        <w:t xml:space="preserve">    if entry.startswith('.') and entry not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if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ext not in INCLUDE_EXTENSIONS: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if entry in EXCLUDE_FILES: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size = os.path.getsize(full_path)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if size &gt; MAX_FILE_SIZE_BYTES: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False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return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icon_for(entry, is_dir):</w:t>
        <w:br/>
      </w:r>
      <w:r>
        <w:rPr>
          <w:rFonts w:ascii="Consolas" w:hAnsi="Consolas" w:eastAsia="Consolas"/>
          <w:color w:val="333333"/>
          <w:sz w:val="18"/>
        </w:rPr>
        <w:t xml:space="preserve">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"📁"</w:t>
        <w:br/>
      </w:r>
      <w:r>
        <w:rPr>
          <w:rFonts w:ascii="Consolas" w:hAnsi="Consolas" w:eastAsia="Consolas"/>
          <w:color w:val="333333"/>
          <w:sz w:val="18"/>
        </w:rPr>
        <w:t xml:space="preserve">    elif entry.endswith(".py"):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"🐍"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return "📄"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read_file_content(filepath):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with open(filepath, "r", encoding="utf-8") as f:</w:t>
        <w:br/>
      </w:r>
      <w:r>
        <w:rPr>
          <w:rFonts w:ascii="Consolas" w:hAnsi="Consolas" w:eastAsia="Consolas"/>
          <w:color w:val="333333"/>
          <w:sz w:val="18"/>
        </w:rPr>
        <w:t xml:space="preserve">            lines = []</w:t>
        <w:br/>
      </w:r>
      <w:r>
        <w:rPr>
          <w:rFonts w:ascii="Consolas" w:hAnsi="Consolas" w:eastAsia="Consolas"/>
          <w:color w:val="333333"/>
          <w:sz w:val="18"/>
        </w:rPr>
        <w:t xml:space="preserve">            for i, line in enumerate(f):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i &gt;= MAX_LINES_PER_FILE: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lines.append("...truncated...\n")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break</w:t>
        <w:br/>
      </w:r>
      <w:r>
        <w:rPr>
          <w:rFonts w:ascii="Consolas" w:hAnsi="Consolas" w:eastAsia="Consolas"/>
          <w:color w:val="333333"/>
          <w:sz w:val="18"/>
        </w:rPr>
        <w:t xml:space="preserve">                lines.append(line)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 lines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Exception: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add_code_block(doc, lines):</w:t>
        <w:br/>
      </w:r>
      <w:r>
        <w:rPr>
          <w:rFonts w:ascii="Consolas" w:hAnsi="Consolas" w:eastAsia="Consolas"/>
          <w:color w:val="333333"/>
          <w:sz w:val="18"/>
        </w:rPr>
        <w:t xml:space="preserve">    para = doc.add_paragraph()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para.paragraph_format.line_spacing = 1.0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para.paragraph_format.space_after = Pt(0)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lines:</w:t>
        <w:br/>
      </w:r>
      <w:r>
        <w:rPr>
          <w:rFonts w:ascii="Consolas" w:hAnsi="Consolas" w:eastAsia="Consolas"/>
          <w:color w:val="333333"/>
          <w:sz w:val="18"/>
        </w:rPr>
        <w:t xml:space="preserve">        run = para.add_run(line if line.endswith('\n') else line + '\n')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apply_folder_style(paragraph):</w:t>
        <w:br/>
      </w:r>
      <w:r>
        <w:rPr>
          <w:rFonts w:ascii="Consolas" w:hAnsi="Consolas" w:eastAsia="Consolas"/>
          <w:color w:val="333333"/>
          <w:sz w:val="18"/>
        </w:rPr>
        <w:t xml:space="preserve">    if not paragraph.runs:</w:t>
        <w:br/>
      </w:r>
      <w:r>
        <w:rPr>
          <w:rFonts w:ascii="Consolas" w:hAnsi="Consolas" w:eastAsia="Consolas"/>
          <w:color w:val="333333"/>
          <w:sz w:val="18"/>
        </w:rPr>
        <w:t xml:space="preserve">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run = paragraph.runs[0]</w:t>
        <w:br/>
      </w:r>
      <w:r>
        <w:rPr>
          <w:rFonts w:ascii="Consolas" w:hAnsi="Consolas" w:eastAsia="Consolas"/>
          <w:color w:val="333333"/>
          <w:sz w:val="18"/>
        </w:rPr>
        <w:t xml:space="preserve">    run.font.name = 'Consolas'</w:t>
        <w:br/>
      </w:r>
      <w:r>
        <w:rPr>
          <w:rFonts w:ascii="Consolas" w:hAnsi="Consolas" w:eastAsia="Consolas"/>
          <w:color w:val="333333"/>
          <w:sz w:val="18"/>
        </w:rPr>
        <w:t xml:space="preserve">    run.font.size = Pt(9)</w:t>
        <w:br/>
      </w:r>
      <w:r>
        <w:rPr>
          <w:rFonts w:ascii="Consolas" w:hAnsi="Consolas" w:eastAsia="Consolas"/>
          <w:color w:val="333333"/>
          <w:sz w:val="18"/>
        </w:rPr>
        <w:t xml:space="preserve">    run.font.color.rgb = RGBColor(51, 51, 51)</w:t>
        <w:br/>
      </w:r>
      <w:r>
        <w:rPr>
          <w:rFonts w:ascii="Consolas" w:hAnsi="Consolas" w:eastAsia="Consolas"/>
          <w:color w:val="333333"/>
          <w:sz w:val="18"/>
        </w:rPr>
        <w:t xml:space="preserve">    run._element.rPr.rFonts.set(qn('w:eastAsia'), 'Consolas')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paragraph.paragraph_format.space_before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paragraph.paragraph_format.space_after = Pt(0)</w:t>
        <w:br/>
      </w:r>
      <w:r>
        <w:rPr>
          <w:rFonts w:ascii="Consolas" w:hAnsi="Consolas" w:eastAsia="Consolas"/>
          <w:color w:val="333333"/>
          <w:sz w:val="18"/>
        </w:rPr>
        <w:t xml:space="preserve">    paragraph.paragraph_format.line_spacing = 1.0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write_project_map(root_dir, output_docx):</w:t>
        <w:br/>
      </w:r>
      <w:r>
        <w:rPr>
          <w:rFonts w:ascii="Consolas" w:hAnsi="Consolas" w:eastAsia="Consolas"/>
          <w:color w:val="333333"/>
          <w:sz w:val="18"/>
        </w:rPr>
        <w:t xml:space="preserve">    doc = Document()</w:t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doc.add_heading("📁 Folder &amp; File Structure",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 = []</w:t>
        <w:br/>
      </w:r>
      <w:r>
        <w:rPr>
          <w:rFonts w:ascii="Consolas" w:hAnsi="Consolas" w:eastAsia="Consolas"/>
          <w:color w:val="333333"/>
          <w:sz w:val="18"/>
        </w:rPr>
        <w:t xml:space="preserve">    code_blocks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scan_structure(path, level=0):</w:t>
        <w:br/>
      </w:r>
      <w:r>
        <w:rPr>
          <w:rFonts w:ascii="Consolas" w:hAnsi="Consolas" w:eastAsia="Consolas"/>
          <w:color w:val="333333"/>
          <w:sz w:val="18"/>
        </w:rPr>
        <w:t xml:space="preserve">        try:</w:t>
        <w:br/>
      </w:r>
      <w:r>
        <w:rPr>
          <w:rFonts w:ascii="Consolas" w:hAnsi="Consolas" w:eastAsia="Consolas"/>
          <w:color w:val="333333"/>
          <w:sz w:val="18"/>
        </w:rPr>
        <w:t xml:space="preserve">            entries = sorted(os.listdir(path))</w:t>
        <w:br/>
      </w:r>
      <w:r>
        <w:rPr>
          <w:rFonts w:ascii="Consolas" w:hAnsi="Consolas" w:eastAsia="Consolas"/>
          <w:color w:val="333333"/>
          <w:sz w:val="18"/>
        </w:rPr>
        <w:t xml:space="preserve">        except PermissionError:</w:t>
        <w:br/>
      </w:r>
      <w:r>
        <w:rPr>
          <w:rFonts w:ascii="Consolas" w:hAnsi="Consolas" w:eastAsia="Consolas"/>
          <w:color w:val="333333"/>
          <w:sz w:val="18"/>
        </w:rPr>
        <w:t xml:space="preserve">            return</w:t>
        <w:br/>
      </w:r>
      <w:r>
        <w:rPr>
          <w:rFonts w:ascii="Consolas" w:hAnsi="Consolas" w:eastAsia="Consolas"/>
          <w:color w:val="333333"/>
          <w:sz w:val="18"/>
        </w:rPr>
        <w:t xml:space="preserve">        for entry in entries:</w:t>
        <w:br/>
      </w:r>
      <w:r>
        <w:rPr>
          <w:rFonts w:ascii="Consolas" w:hAnsi="Consolas" w:eastAsia="Consolas"/>
          <w:color w:val="333333"/>
          <w:sz w:val="18"/>
        </w:rPr>
        <w:t xml:space="preserve">            full_path = os.path.join(path, entry)</w:t>
        <w:br/>
      </w:r>
      <w:r>
        <w:rPr>
          <w:rFonts w:ascii="Consolas" w:hAnsi="Consolas" w:eastAsia="Consolas"/>
          <w:color w:val="333333"/>
          <w:sz w:val="18"/>
        </w:rPr>
        <w:t xml:space="preserve">            is_dir = os.path.isdir(full_path)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Skip symlinks or non-regular files if needed: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not os.path.isfile(full_path):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# Exclude directories we don't want</w:t>
        <w:br/>
      </w:r>
      <w:r>
        <w:rPr>
          <w:rFonts w:ascii="Consolas" w:hAnsi="Consolas" w:eastAsia="Consolas"/>
          <w:color w:val="333333"/>
          <w:sz w:val="18"/>
        </w:rPr>
        <w:t xml:space="preserve">            if should_exclude_dir(entry):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t xml:space="preserve">            </w:t>
        <w:br/>
      </w:r>
      <w:r>
        <w:rPr>
          <w:rFonts w:ascii="Consolas" w:hAnsi="Consolas" w:eastAsia="Consolas"/>
          <w:color w:val="333333"/>
          <w:sz w:val="18"/>
        </w:rPr>
        <w:t xml:space="preserve">            # Exclude files by extension from folder tree as well</w:t>
        <w:br/>
      </w:r>
      <w:r>
        <w:rPr>
          <w:rFonts w:ascii="Consolas" w:hAnsi="Consolas" w:eastAsia="Consolas"/>
          <w:color w:val="333333"/>
          <w:sz w:val="18"/>
        </w:rPr>
        <w:t xml:space="preserve">            ext = os.path.splitext(entry)[1].lower()</w:t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ext in EXCLUDE_EXTENSIONS: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continue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indent = "    " * level</w:t>
        <w:br/>
      </w:r>
      <w:r>
        <w:rPr>
          <w:rFonts w:ascii="Consolas" w:hAnsi="Consolas" w:eastAsia="Consolas"/>
          <w:color w:val="333333"/>
          <w:sz w:val="18"/>
        </w:rPr>
        <w:t xml:space="preserve">            icon = icon_for(entry, is_dir)</w:t>
        <w:br/>
      </w:r>
      <w:r>
        <w:rPr>
          <w:rFonts w:ascii="Consolas" w:hAnsi="Consolas" w:eastAsia="Consolas"/>
          <w:color w:val="333333"/>
          <w:sz w:val="18"/>
        </w:rPr>
        <w:t xml:space="preserve">            line = f"{indent}{icon} {entry}/" if is_dir else f"{indent}{icon} {entry}"</w:t>
        <w:br/>
      </w:r>
      <w:r>
        <w:rPr>
          <w:rFonts w:ascii="Consolas" w:hAnsi="Consolas" w:eastAsia="Consolas"/>
          <w:color w:val="333333"/>
          <w:sz w:val="18"/>
        </w:rPr>
        <w:t xml:space="preserve">            folder_map_lines.append(line)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not is_dir and should_include_file(entry, full_path):</w:t>
        <w:br/>
      </w:r>
      <w:r>
        <w:rPr>
          <w:rFonts w:ascii="Consolas" w:hAnsi="Consolas" w:eastAsia="Consolas"/>
          <w:color w:val="333333"/>
          <w:sz w:val="18"/>
        </w:rPr>
        <w:t xml:space="preserve">                content = read_file_content(full_path)</w:t>
        <w:br/>
      </w:r>
      <w:r>
        <w:rPr>
          <w:rFonts w:ascii="Consolas" w:hAnsi="Consolas" w:eastAsia="Consolas"/>
          <w:color w:val="333333"/>
          <w:sz w:val="18"/>
        </w:rPr>
        <w:t xml:space="preserve">                if content: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rel_path = os.path.relpath(full_path, root_dir)</w:t>
        <w:br/>
      </w:r>
      <w:r>
        <w:rPr>
          <w:rFonts w:ascii="Consolas" w:hAnsi="Consolas" w:eastAsia="Consolas"/>
          <w:color w:val="333333"/>
          <w:sz w:val="18"/>
        </w:rPr>
        <w:t xml:space="preserve">                    code_blocks.append((rel_path, content))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    if is_dir:</w:t>
        <w:br/>
      </w:r>
      <w:r>
        <w:rPr>
          <w:rFonts w:ascii="Consolas" w:hAnsi="Consolas" w:eastAsia="Consolas"/>
          <w:color w:val="333333"/>
          <w:sz w:val="18"/>
        </w:rPr>
        <w:t xml:space="preserve">                scan_structure(full_path, level + 1)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folder_map_lines.append(f"{os.path.basename(root_dir)}/")</w:t>
        <w:br/>
      </w:r>
      <w:r>
        <w:rPr>
          <w:rFonts w:ascii="Consolas" w:hAnsi="Consolas" w:eastAsia="Consolas"/>
          <w:color w:val="333333"/>
          <w:sz w:val="18"/>
        </w:rPr>
        <w:t xml:space="preserve">    scan_structure(root_dir, level=1)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for line in folder_map_lines:</w:t>
        <w:br/>
      </w:r>
      <w:r>
        <w:rPr>
          <w:rFonts w:ascii="Consolas" w:hAnsi="Consolas" w:eastAsia="Consolas"/>
          <w:color w:val="333333"/>
          <w:sz w:val="18"/>
        </w:rPr>
        <w:t xml:space="preserve">        p = doc.add_paragraph(line)</w:t>
        <w:br/>
      </w:r>
      <w:r>
        <w:rPr>
          <w:rFonts w:ascii="Consolas" w:hAnsi="Consolas" w:eastAsia="Consolas"/>
          <w:color w:val="333333"/>
          <w:sz w:val="18"/>
        </w:rPr>
        <w:t xml:space="preserve">        apply_folder_style(p)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doc.add_paragraph()  # spacer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doc.add_heading("🧠 Code &amp; Content", level=1)</w:t>
        <w:br/>
      </w:r>
      <w:r>
        <w:rPr>
          <w:rFonts w:ascii="Consolas" w:hAnsi="Consolas" w:eastAsia="Consolas"/>
          <w:color w:val="333333"/>
          <w:sz w:val="18"/>
        </w:rPr>
        <w:t xml:space="preserve">    for rel_path, lines in code_blocks:</w:t>
        <w:br/>
      </w:r>
      <w:r>
        <w:rPr>
          <w:rFonts w:ascii="Consolas" w:hAnsi="Consolas" w:eastAsia="Consolas"/>
          <w:color w:val="333333"/>
          <w:sz w:val="18"/>
        </w:rPr>
        <w:t xml:space="preserve">        doc.add_paragraph(f"📄 {rel_path}", style='Heading3')</w:t>
        <w:br/>
      </w:r>
      <w:r>
        <w:rPr>
          <w:rFonts w:ascii="Consolas" w:hAnsi="Consolas" w:eastAsia="Consolas"/>
          <w:color w:val="333333"/>
          <w:sz w:val="18"/>
        </w:rPr>
        <w:t xml:space="preserve">        add_code_block(doc, lines)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doc.save(output_docx)</w:t>
        <w:br/>
      </w:r>
      <w:r>
        <w:rPr>
          <w:rFonts w:ascii="Consolas" w:hAnsi="Consolas" w:eastAsia="Consolas"/>
          <w:color w:val="333333"/>
          <w:sz w:val="18"/>
        </w:rPr>
        <w:t xml:space="preserve">    print(f"✅ Saved clean layout to: {output_docx}")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write_project_map(ROOT_DIR, OUTPUT_DOCX)</w:t>
        <w:br/>
      </w:r>
    </w:p>
    <w:p>
      <w:pPr>
        <w:pStyle w:val="Heading3"/>
      </w:pPr>
      <w:r>
        <w:t>📄 src\utils\sample_data.py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utils/sample_data.py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src\utils\seeder.py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src/utils/seeder.py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t>from src.utils.sample_data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seed_sample_activity(session, athlete_id: int):</w:t>
        <w:br/>
      </w:r>
      <w:r>
        <w:rPr>
          <w:rFonts w:ascii="Consolas" w:hAnsi="Consolas" w:eastAsia="Consolas"/>
          <w:color w:val="333333"/>
          <w:sz w:val="18"/>
        </w:rPr>
        <w:t xml:space="preserve">    mock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mock["athlete_id"] =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mock["id"] = mock["activity_id"] = 99999 + athlete_id  # ensure unique PK</w:t>
        <w:br/>
      </w:r>
      <w:r>
        <w:rPr>
          <w:rFonts w:ascii="Consolas" w:hAnsi="Consolas" w:eastAsia="Consolas"/>
          <w:color w:val="333333"/>
          <w:sz w:val="18"/>
        </w:rPr>
        <w:t xml:space="preserve">    ActivityDAO.upsert_activities(session, athlete_id, [mock])</w:t>
        <w:br/>
      </w:r>
    </w:p>
    <w:p>
      <w:pPr>
        <w:pStyle w:val="Heading3"/>
      </w:pPr>
      <w:r>
        <w:t>📄 static\assets\index-Dtn62Xmo.css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:root{font-family:system-ui,Avenir,Helvetica,Arial,sans-serif;line-height:1.5;font-weight:400;color-scheme:light dark;color:#ffffffde;background-color:#242424;font-synthesis:none;text-rendering:optimizeLegibility;-webkit-font-smoothing:antialiased;-moz-osx-font-smoothing:grayscale}a{font-weight:500;color:#646cff;text-decoration:inherit}a:hover{color:#535bf2}body{margin:0;display:flex;place-items:center;min-width:320px;min-height:100vh}h1{font-size:3.2em;line-height:1.1}button{border-radius:8px;border:1px solid transparent;padding:.6em 1.2em;font-size:1em;font-weight:500;font-family:inherit;background-color:#1a1a1a;cursor:pointer;transition:border-color .25s}button:hover{border-color:#646cff}button:focus,button:focus-visible{outline:4px auto -webkit-focus-ring-color}@media (prefers-color-scheme: light){:root{color:#213547;background-color:#fff}a:hover{color:#747bff}button{background-color:#f9f9f9}}</w:t>
        <w:br/>
      </w:r>
    </w:p>
    <w:p>
      <w:pPr>
        <w:pStyle w:val="Heading3"/>
      </w:pPr>
      <w:r>
        <w:t>📄 test_enrichment_sync.py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run_enrichment_batch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12345  # &lt;-- replace with a valid athlete_id from your database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count = run_enrichment_batch(session, athlete_id=athlete_id)</w:t>
        <w:br/>
      </w:r>
      <w:r>
        <w:rPr>
          <w:rFonts w:ascii="Consolas" w:hAnsi="Consolas" w:eastAsia="Consolas"/>
          <w:color w:val="333333"/>
          <w:sz w:val="18"/>
        </w:rPr>
        <w:t xml:space="preserve">        print(f"✅ Enriched {count} activities")</w:t>
        <w:br/>
      </w:r>
      <w:r>
        <w:rPr>
          <w:rFonts w:ascii="Consolas" w:hAnsi="Consolas" w:eastAsia="Consolas"/>
          <w:color w:val="333333"/>
          <w:sz w:val="18"/>
        </w:rPr>
        <w:t xml:space="preserve">    finally:</w:t>
        <w:br/>
      </w:r>
      <w:r>
        <w:rPr>
          <w:rFonts w:ascii="Consolas" w:hAnsi="Consolas" w:eastAsia="Consolas"/>
          <w:color w:val="333333"/>
          <w:sz w:val="18"/>
        </w:rPr>
        <w:t xml:space="preserve">        session.close()</w:t>
        <w:br/>
      </w:r>
    </w:p>
    <w:p>
      <w:pPr>
        <w:pStyle w:val="Heading3"/>
      </w:pPr>
      <w:r>
        <w:t>📄 tests\conftest.py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sys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pathlib import Path</w:t>
        <w:br/>
      </w:r>
      <w:r>
        <w:rPr>
          <w:rFonts w:ascii="Consolas" w:hAnsi="Consolas" w:eastAsia="Consolas"/>
          <w:color w:val="333333"/>
          <w:sz w:val="18"/>
        </w:rPr>
        <w:t>from sqlalchemy.orm import sessionmaker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🔧 Environment &amp; Path Setup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Add project root to PYTHONPATH</w:t>
        <w:br/>
      </w:r>
      <w:r>
        <w:rPr>
          <w:rFonts w:ascii="Consolas" w:hAnsi="Consolas" w:eastAsia="Consolas"/>
          <w:color w:val="333333"/>
          <w:sz w:val="18"/>
        </w:rPr>
        <w:t>PROJECT_ROOT = Path(__file__).resolve().parents[1]</w:t>
        <w:br/>
      </w:r>
      <w:r>
        <w:rPr>
          <w:rFonts w:ascii="Consolas" w:hAnsi="Consolas" w:eastAsia="Consolas"/>
          <w:color w:val="333333"/>
          <w:sz w:val="18"/>
        </w:rPr>
        <w:t>sys.path.insert(0, str(PROJECT_ROOT))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Load test-specific environment variables</w:t>
        <w:br/>
      </w:r>
      <w:r>
        <w:rPr>
          <w:rFonts w:ascii="Consolas" w:hAnsi="Consolas" w:eastAsia="Consolas"/>
          <w:color w:val="333333"/>
          <w:sz w:val="18"/>
        </w:rPr>
        <w:t>load_dotenv(dotenv_path=PROJECT_ROOT / ".env.test",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🔌 Flask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from src.db.db_session import get_engine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@pytest.fixture(scope="session")</w:t>
        <w:br/>
      </w:r>
      <w:r>
        <w:rPr>
          <w:rFonts w:ascii="Consolas" w:hAnsi="Consolas" w:eastAsia="Consolas"/>
          <w:color w:val="333333"/>
          <w:sz w:val="18"/>
        </w:rPr>
        <w:t>def shared_engine():</w:t>
        <w:br/>
      </w:r>
      <w:r>
        <w:rPr>
          <w:rFonts w:ascii="Consolas" w:hAnsi="Consolas" w:eastAsia="Consolas"/>
          <w:color w:val="333333"/>
          <w:sz w:val="18"/>
        </w:rPr>
        <w:t xml:space="preserve">    database_url =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print(f"[TEST] Using DATABASE_URL = {database_url}")</w:t>
        <w:br/>
      </w:r>
      <w:r>
        <w:rPr>
          <w:rFonts w:ascii="Consolas" w:hAnsi="Consolas" w:eastAsia="Consolas"/>
          <w:color w:val="333333"/>
          <w:sz w:val="18"/>
        </w:rPr>
        <w:t xml:space="preserve">    return get_engine(database_url)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app(shared_engine):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test_config = {</w:t>
        <w:br/>
      </w:r>
      <w:r>
        <w:rPr>
          <w:rFonts w:ascii="Consolas" w:hAnsi="Consolas" w:eastAsia="Consolas"/>
          <w:color w:val="333333"/>
          <w:sz w:val="18"/>
        </w:rPr>
        <w:t xml:space="preserve">        "TESTING": True,</w:t>
        <w:br/>
      </w:r>
      <w:r>
        <w:rPr>
          <w:rFonts w:ascii="Consolas" w:hAnsi="Consolas" w:eastAsia="Consolas"/>
          <w:color w:val="333333"/>
          <w:sz w:val="18"/>
        </w:rPr>
        <w:t xml:space="preserve">        "DATABASE_URL": os.getenv("DATABASE_URL")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yield create_app(test_config)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client(app):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🧪 Database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sqlalchemy_session(shared_engine):</w:t>
        <w:br/>
      </w:r>
      <w:r>
        <w:rPr>
          <w:rFonts w:ascii="Consolas" w:hAnsi="Consolas" w:eastAsia="Consolas"/>
          <w:color w:val="333333"/>
          <w:sz w:val="18"/>
        </w:rPr>
        <w:t xml:space="preserve">    connection = shared_engine.connect()</w:t>
        <w:br/>
      </w:r>
      <w:r>
        <w:rPr>
          <w:rFonts w:ascii="Consolas" w:hAnsi="Consolas" w:eastAsia="Consolas"/>
          <w:color w:val="333333"/>
          <w:sz w:val="18"/>
        </w:rPr>
        <w:t xml:space="preserve">    transaction = connection.begin()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sessionmaker(bind=connection, future=True)</w:t>
        <w:br/>
      </w:r>
      <w:r>
        <w:rPr>
          <w:rFonts w:ascii="Consolas" w:hAnsi="Consolas" w:eastAsia="Consolas"/>
          <w:color w:val="333333"/>
          <w:sz w:val="18"/>
        </w:rPr>
        <w:t xml:space="preserve">    session = 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t xml:space="preserve">    transaction.rollback()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connection.close()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test_db_session(sqlalchemy_session):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return sqlalchemy_session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seed_test_data(test_db_session):</w:t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test_db_session.query(Athlete).filter_by(athlete_id=1).first():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test_db_session.add(Athlete(athlete_id=1, first_name="Test", last_name="Athlete"))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test_db_session.query(Token).filter_by(athlete_id=1).first():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access_token="test_access_token",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refresh_token="test_refresh_token",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+ timedelta(days=1)).timestamp())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if not test_db_session.query(Activity).filter_by(activity_id=SAMPLE_ACTIVITY_JSON["activity_id"]).first():</w:t>
        <w:br/>
      </w:r>
      <w:r>
        <w:rPr>
          <w:rFonts w:ascii="Consolas" w:hAnsi="Consolas" w:eastAsia="Consolas"/>
          <w:color w:val="333333"/>
          <w:sz w:val="18"/>
        </w:rPr>
        <w:t xml:space="preserve">        test_db_session.add(Activity(</w:t>
        <w:br/>
      </w:r>
      <w:r>
        <w:rPr>
          <w:rFonts w:ascii="Consolas" w:hAnsi="Consolas" w:eastAsia="Consolas"/>
          <w:color w:val="333333"/>
          <w:sz w:val="18"/>
        </w:rPr>
        <w:t xml:space="preserve">            activity_id=SAMPLE_ACTIVITY_JSON["activity_id"],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name=SAMPLE_ACTIVITY_JSON["name"],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type=SAMPLE_ACTIVITY_JSON["type"],</w:t>
        <w:br/>
      </w:r>
      <w:r>
        <w:rPr>
          <w:rFonts w:ascii="Consolas" w:hAnsi="Consolas" w:eastAsia="Consolas"/>
          <w:color w:val="333333"/>
          <w:sz w:val="18"/>
        </w:rPr>
        <w:t xml:space="preserve">            distance=SAMPLE_ACTIVITY_JSON["distance"],</w:t>
        <w:br/>
      </w:r>
      <w:r>
        <w:rPr>
          <w:rFonts w:ascii="Consolas" w:hAnsi="Consolas" w:eastAsia="Consolas"/>
          <w:color w:val="333333"/>
          <w:sz w:val="18"/>
        </w:rPr>
        <w:t xml:space="preserve">            moving_time=SAMPLE_ACTIVITY_JSON["moving_time"],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elapsed_time=SAMPLE_ACTIVITY_JSON["elapsed_time"],</w:t>
        <w:br/>
      </w:r>
      <w:r>
        <w:rPr>
          <w:rFonts w:ascii="Consolas" w:hAnsi="Consolas" w:eastAsia="Consolas"/>
          <w:color w:val="333333"/>
          <w:sz w:val="18"/>
        </w:rPr>
        <w:t xml:space="preserve">            total_elevation_gain=SAMPLE_ACTIVITY_JSON["total_elevation_gain"],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average_speed=SAMPLE_ACTIVITY_JSON["average_speed"],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max_speed=SAMPLE_ACTIVITY_JSON["max_speed"],</w:t>
        <w:br/>
      </w:r>
      <w:r>
        <w:rPr>
          <w:rFonts w:ascii="Consolas" w:hAnsi="Consolas" w:eastAsia="Consolas"/>
          <w:color w:val="333333"/>
          <w:sz w:val="18"/>
        </w:rPr>
        <w:t xml:space="preserve">            suffer_score=SAMPLE_ACTIVITY_JSON["suffer_score"],</w:t>
        <w:br/>
      </w:r>
      <w:r>
        <w:rPr>
          <w:rFonts w:ascii="Consolas" w:hAnsi="Consolas" w:eastAsia="Consolas"/>
          <w:color w:val="333333"/>
          <w:sz w:val="18"/>
        </w:rPr>
        <w:t xml:space="preserve">            average_heartrate=SAMPLE_ACTIVITY_JSON["average_heartrate"],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max_heartrate=SAMPLE_ACTIVITY_JSON["max_heartrate"],</w:t>
        <w:br/>
      </w:r>
      <w:r>
        <w:rPr>
          <w:rFonts w:ascii="Consolas" w:hAnsi="Consolas" w:eastAsia="Consolas"/>
          <w:color w:val="333333"/>
          <w:sz w:val="18"/>
        </w:rPr>
        <w:t xml:space="preserve">            calories=SAMPLE_ACTIVITY_JSON["calories"]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test_db_session.commit()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🔁 Patched App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patched_app(monkeypatch):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monkeypatch.setenv("CRON_SECRET_KEY", "devkey123")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patch("src.routes.sync_routes.sync_recent") as mock_sync_recent:</w:t>
        <w:br/>
      </w:r>
      <w:r>
        <w:rPr>
          <w:rFonts w:ascii="Consolas" w:hAnsi="Consolas" w:eastAsia="Consolas"/>
          <w:color w:val="333333"/>
          <w:sz w:val="18"/>
        </w:rPr>
        <w:t xml:space="preserve">        mock_sync_recent.return_value = 10</w:t>
        <w:br/>
      </w:r>
      <w:r>
        <w:rPr>
          <w:rFonts w:ascii="Consolas" w:hAnsi="Consolas" w:eastAsia="Consolas"/>
          <w:color w:val="333333"/>
          <w:sz w:val="18"/>
        </w:rPr>
        <w:t xml:space="preserve">        app = create_app({"TESTING": True, "DATABASE_URL": os.getenv("DATABASE_URL")})</w:t>
        <w:br/>
      </w:r>
      <w:r>
        <w:rPr>
          <w:rFonts w:ascii="Consolas" w:hAnsi="Consolas" w:eastAsia="Consolas"/>
          <w:color w:val="333333"/>
          <w:sz w:val="18"/>
        </w:rPr>
        <w:t xml:space="preserve">        yield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patched_client(patched_app):</w:t>
        <w:br/>
      </w:r>
      <w:r>
        <w:rPr>
          <w:rFonts w:ascii="Consolas" w:hAnsi="Consolas" w:eastAsia="Consolas"/>
          <w:color w:val="333333"/>
          <w:sz w:val="18"/>
        </w:rPr>
        <w:t xml:space="preserve">    return patched_app.test_client()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t># 🔐 Token Mock Fixtures</w:t>
        <w:br/>
      </w:r>
      <w:r>
        <w:rPr>
          <w:rFonts w:ascii="Consolas" w:hAnsi="Consolas" w:eastAsia="Consolas"/>
          <w:color w:val="333333"/>
          <w:sz w:val="18"/>
        </w:rPr>
        <w:t># -------------------------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patched_token_mocks():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patch("src.services.token_service.get_valid_token") as mock_valid, \</w:t>
        <w:br/>
      </w:r>
      <w:r>
        <w:rPr>
          <w:rFonts w:ascii="Consolas" w:hAnsi="Consolas" w:eastAsia="Consolas"/>
          <w:color w:val="333333"/>
          <w:sz w:val="18"/>
        </w:rPr>
        <w:t xml:space="preserve">         patch("src.db.dao.token_dao.get_tokens_sa") as mock_tokens: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mock_tokens.return_value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    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        access_token="mock_access_token",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refresh_token="mock_refresh_token",</w:t>
        <w:br/>
      </w:r>
      <w:r>
        <w:rPr>
          <w:rFonts w:ascii="Consolas" w:hAnsi="Consolas" w:eastAsia="Consolas"/>
          <w:color w:val="333333"/>
          <w:sz w:val="18"/>
        </w:rPr>
        <w:t xml:space="preserve">        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        )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    mock_valid.return_value = "mock_access_token"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yield mock_tokens, mock_valid</w:t>
        <w:br/>
      </w:r>
    </w:p>
    <w:p>
      <w:pPr>
        <w:pStyle w:val="Heading3"/>
      </w:pPr>
      <w:r>
        <w:t>📄 tests\test_activity_dao.py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src.db.dao.activity_stats_dao import ActivityStatsDAO</w:t>
        <w:br/>
      </w:r>
      <w:r>
        <w:rPr>
          <w:rFonts w:ascii="Consolas" w:hAnsi="Consolas" w:eastAsia="Consolas"/>
          <w:color w:val="333333"/>
          <w:sz w:val="18"/>
        </w:rPr>
        <w:t>from src.db.dao.activity_dao import ActivityDAO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test_get_by_id_returns_activity():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expected_activity = Activity(activity_id=123)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mock_query.filter_by.assert_called_once_with(activity_id=123)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test_get_by_id_returns_none():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mock_session.query.return_value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 = mock_query.filter_by.return_value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ActivityDAO.get_by_id(mock_session, 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mock_session.query.assert_called_once_with(Activity)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mock_query.filter_by.assert_called_once_with(activity_id=999)</w:t>
        <w:br/>
      </w:r>
      <w:r>
        <w:rPr>
          <w:rFonts w:ascii="Consolas" w:hAnsi="Consolas" w:eastAsia="Consolas"/>
          <w:color w:val="333333"/>
          <w:sz w:val="18"/>
        </w:rPr>
        <w:t xml:space="preserve">    mock_filter_by.first.assert_called_once()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test_upsert_activities_empty_list_returns_zero(mock_convert):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athlete_id=1, activities=[])</w:t>
        <w:br/>
      </w:r>
      <w:r>
        <w:rPr>
          <w:rFonts w:ascii="Consolas" w:hAnsi="Consolas" w:eastAsia="Consolas"/>
          <w:color w:val="333333"/>
          <w:sz w:val="18"/>
        </w:rPr>
        <w:t xml:space="preserve">    assert count == 0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mock_session.execute.assert_not_called()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test_upsert_activities_single_activity(mock_convert):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[{</w:t>
        <w:br/>
      </w:r>
      <w:r>
        <w:rPr>
          <w:rFonts w:ascii="Consolas" w:hAnsi="Consolas" w:eastAsia="Consolas"/>
          <w:color w:val="333333"/>
          <w:sz w:val="18"/>
        </w:rPr>
        <w:t xml:space="preserve">        "id": 101,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"2023-01-01T00:00:00Z",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15,</w:t>
        <w:br/>
      </w:r>
      <w:r>
        <w:rPr>
          <w:rFonts w:ascii="Consolas" w:hAnsi="Consolas" w:eastAsia="Consolas"/>
          <w:color w:val="333333"/>
          <w:sz w:val="18"/>
        </w:rPr>
        <w:t xml:space="preserve">        "external_id": "ext-101",</w:t>
        <w:br/>
      </w:r>
      <w:r>
        <w:rPr>
          <w:rFonts w:ascii="Consolas" w:hAnsi="Consolas" w:eastAsia="Consolas"/>
          <w:color w:val="333333"/>
          <w:sz w:val="18"/>
        </w:rPr>
        <w:t xml:space="preserve">        "timezone": "UTC",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40,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50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1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athlete_id=42,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1</w:t>
        <w:br/>
      </w:r>
      <w:r>
        <w:rPr>
          <w:rFonts w:ascii="Consolas" w:hAnsi="Consolas" w:eastAsia="Consolas"/>
          <w:color w:val="333333"/>
          <w:sz w:val="18"/>
        </w:rPr>
        <w:t xml:space="preserve">    mock_convert.assert_called_once()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@patch("src.db.dao.activity_dao.convert_metrics")</w:t>
        <w:br/>
      </w:r>
      <w:r>
        <w:rPr>
          <w:rFonts w:ascii="Consolas" w:hAnsi="Consolas" w:eastAsia="Consolas"/>
          <w:color w:val="333333"/>
          <w:sz w:val="18"/>
        </w:rPr>
        <w:t>def test_upsert_activities_multiple_activities(mock_convert):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mock_convert.return_value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"conv_distance": 100,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"conv_elevation_feet": 50,</w:t>
        <w:br/>
      </w:r>
      <w:r>
        <w:rPr>
          <w:rFonts w:ascii="Consolas" w:hAnsi="Consolas" w:eastAsia="Consolas"/>
          <w:color w:val="333333"/>
          <w:sz w:val="18"/>
        </w:rPr>
        <w:t xml:space="preserve">        "conv_avg_speed": 5,</w:t>
        <w:br/>
      </w:r>
      <w:r>
        <w:rPr>
          <w:rFonts w:ascii="Consolas" w:hAnsi="Consolas" w:eastAsia="Consolas"/>
          <w:color w:val="333333"/>
          <w:sz w:val="18"/>
        </w:rPr>
        <w:t xml:space="preserve">        "conv_max_speed": 10,</w:t>
        <w:br/>
      </w:r>
      <w:r>
        <w:rPr>
          <w:rFonts w:ascii="Consolas" w:hAnsi="Consolas" w:eastAsia="Consolas"/>
          <w:color w:val="333333"/>
          <w:sz w:val="18"/>
        </w:rPr>
        <w:t xml:space="preserve">        "conv_moving_time": 60,</w:t>
        <w:br/>
      </w:r>
      <w:r>
        <w:rPr>
          <w:rFonts w:ascii="Consolas" w:hAnsi="Consolas" w:eastAsia="Consolas"/>
          <w:color w:val="333333"/>
          <w:sz w:val="18"/>
        </w:rPr>
        <w:t xml:space="preserve">        "conv_elapsed_time": 65,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201, "name": "Morning Run", "type": "Run", "start_date": "2023-01-01T06:00:00Z", "distance": 1000, "elapsed_time": 65, "moving_time": 60, "total_elevation_gain": 15, "external_id": "ext-201"},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202, "name": "Treadmill Run", "type": "Run", "start_date": "2023-01-02T07:00:00Z", "distance": 500, "elapsed_time": 35, "moving_time": 30, "total_elevation_gain": 5, "external_id": "ext-202"},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mock_result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mock_result.rowcount 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 = mock_result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count = ActivityDAO.upsert_activities(mock_session, athlete_id=99, activities=activities)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mock_convert.call_count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test_get_recent_activities():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fake_activity.activity_id = 999999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fake_activity.name = "Test Run"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mock_session.scalars.return_value.all.return_value = [fake_activity]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ActivityStatsDAO.get_recent_activities(mock_session, athlete_id=123, days=7)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isinstance(result,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result[0].activity_id == 999999</w:t>
        <w:br/>
      </w:r>
      <w:r>
        <w:rPr>
          <w:rFonts w:ascii="Consolas" w:hAnsi="Consolas" w:eastAsia="Consolas"/>
          <w:color w:val="333333"/>
          <w:sz w:val="18"/>
        </w:rPr>
        <w:t xml:space="preserve">    mock_session.scalars.assert_called_once()</w:t>
        <w:br/>
      </w:r>
    </w:p>
    <w:p>
      <w:pPr>
        <w:pStyle w:val="Heading3"/>
      </w:pPr>
      <w:r>
        <w:t>📄 tests\test_activity_routes.py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src.routes.activity_routes import activity_bp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from flask import Flask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app.register_blueprint(activity_bp)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test_enrich_status(client):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 == {"enrich": "ok"}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test_enrich_single_activity_success(mock_service_cls,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DB query returning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MagicMock(athlete_id=123)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client.post("/enrich/activity/456")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"enriched" in resp.json.get("status", "").lower()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mock_service.enrich_single_activity.assert_called_once_with(456)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test_enrich_single_activity_not_found(mock_get_session,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mock_session.execute.return_value.fetchone.return_value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client.post("/enrich/activity/999")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404</w:t>
        <w:br/>
      </w:r>
      <w:r>
        <w:rPr>
          <w:rFonts w:ascii="Consolas" w:hAnsi="Consolas" w:eastAsia="Consolas"/>
          <w:color w:val="333333"/>
          <w:sz w:val="18"/>
        </w:rPr>
        <w:t xml:space="preserve">    assert "not found"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@patch("src.routes.activity_routes.run_enrichment_batch")</w:t>
        <w:br/>
      </w:r>
      <w:r>
        <w:rPr>
          <w:rFonts w:ascii="Consolas" w:hAnsi="Consolas" w:eastAsia="Consolas"/>
          <w:color w:val="333333"/>
          <w:sz w:val="18"/>
        </w:rPr>
        <w:t>def test_enrich_batch_success(mock_run_batch,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mock_run_batch.return_value 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client.post("/enrich/batch?athlete_id=123&amp;batch=10")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resp.json.get("count")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mock_run_batch.assert_called_once_with(mock_session, 123, batch_size=10)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def test_enrich_batch_missing_athlete_id(mock_get_session,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client.post("/enrich/batch")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athlete_id" in resp.json.get("error", "").lower()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mock_get_session.assert_not_called()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@patch("src.routes.activity_routes.get_session")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test_sync_strava_to_db_success(mock_service_cls,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 = mock_service_cls.return_value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mock_service.ingest_recent.return_value 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Set the correct CRON_SECRET_KEY in config</w:t>
        <w:br/>
      </w:r>
      <w:r>
        <w:rPr>
          <w:rFonts w:ascii="Consolas" w:hAnsi="Consolas" w:eastAsia="Consolas"/>
          <w:color w:val="333333"/>
          <w:sz w:val="18"/>
        </w:rPr>
        <w:t xml:space="preserve">    import src.utils.config as config</w:t>
        <w:br/>
      </w:r>
      <w:r>
        <w:rPr>
          <w:rFonts w:ascii="Consolas" w:hAnsi="Consolas" w:eastAsia="Consolas"/>
          <w:color w:val="333333"/>
          <w:sz w:val="18"/>
        </w:rPr>
        <w:t xml:space="preserve">    old_key = config.CRON_SECRET_KEY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"secret"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url = "/sync/123?key=secret&amp;lookback=15&amp;limit=5"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client.get(url)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resp.json.get("inserted") == 7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mock_service_cls.assert_called_once_with(mock_session,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mock_service.ingest_recent.assert_called_once_with(lookback_days=15,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mock_session.close.assert_called_once()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Restore config</w:t>
        <w:br/>
      </w:r>
      <w:r>
        <w:rPr>
          <w:rFonts w:ascii="Consolas" w:hAnsi="Consolas" w:eastAsia="Consolas"/>
          <w:color w:val="333333"/>
          <w:sz w:val="18"/>
        </w:rPr>
        <w:t xml:space="preserve">    config.CRON_SECRET_KEY = old_key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test_sync_strava_to_db_unauthorized(client):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client.get("/sync/123?key=wrongkey")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"unauthorized" in resp.json.get("error", "").lower()</w:t>
        <w:br/>
      </w:r>
    </w:p>
    <w:p>
      <w:pPr>
        <w:pStyle w:val="Heading3"/>
      </w:pPr>
      <w:r>
        <w:t>📄 tests\test_activity_service.py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MagicMock, patch, call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src.services import activity_service as svc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mock_session():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athlete_id():</w:t>
        <w:br/>
      </w:r>
      <w:r>
        <w:rPr>
          <w:rFonts w:ascii="Consolas" w:hAnsi="Consolas" w:eastAsia="Consolas"/>
          <w:color w:val="333333"/>
          <w:sz w:val="18"/>
        </w:rPr>
        <w:t xml:space="preserve">    return 42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dummy_activity_json():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"Test Activity",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5.0,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2000,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50,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140,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"hr_zone_1": 10,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"hr_zone_2": 20,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"hr_zone_3": 30,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"hr_zone_4": 25,</w:t>
        <w:br/>
      </w:r>
      <w:r>
        <w:rPr>
          <w:rFonts w:ascii="Consolas" w:hAnsi="Consolas" w:eastAsia="Consolas"/>
          <w:color w:val="333333"/>
          <w:sz w:val="18"/>
        </w:rPr>
        <w:t xml:space="preserve">        "hr_zone_5": 15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dummy_zones_data():</w:t>
        <w:br/>
      </w:r>
      <w:r>
        <w:rPr>
          <w:rFonts w:ascii="Consolas" w:hAnsi="Consolas" w:eastAsia="Consolas"/>
          <w:color w:val="333333"/>
          <w:sz w:val="18"/>
        </w:rPr>
        <w:t xml:space="preserve">    return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dummy_streams():</w:t>
        <w:br/>
      </w:r>
      <w:r>
        <w:rPr>
          <w:rFonts w:ascii="Consolas" w:hAnsi="Consolas" w:eastAsia="Consolas"/>
          <w:color w:val="333333"/>
          <w:sz w:val="18"/>
        </w:rPr>
        <w:t xml:space="preserve">    return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test_get_activities_to_enrich_returns_ids(mock_session,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execute().fetchall()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MagicMock(activity_id=103),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svc.get_activities_to_enrich(mock_session, athlete_id, limit=3)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[101, 102, 103]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@patch("src.services.activity_service.extract_hr_zone_percentages", return_value=[10,20,30,25,15])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@patch("src.services.activity_service.upsert_splits")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test_enrich_one_activity_success(mock_upsert, mock_extract_zones, MockClient, mock_session, dummy_activity_json, dummy_zones_data, dummy_streams):</w:t>
        <w:br/>
      </w:r>
      <w:r>
        <w:rPr>
          <w:rFonts w:ascii="Consolas" w:hAnsi="Consolas" w:eastAsia="Consolas"/>
          <w:color w:val="333333"/>
          <w:sz w:val="18"/>
        </w:rPr>
        <w:t xml:space="preserve">    mock_client = MockClient.return_value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mock_client.get_activity.return_value = dummy_activity_json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mock_client.get_hr_zones.return_value = dummy_zones_data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mock_client.get_streams.return_value = dummy_streams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svc.enrich_one_activity(mock_session, "fake-token",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mock_client.get_activity.assert_called_once_with(123)</w:t>
        <w:br/>
      </w:r>
      <w:r>
        <w:rPr>
          <w:rFonts w:ascii="Consolas" w:hAnsi="Consolas" w:eastAsia="Consolas"/>
          <w:color w:val="333333"/>
          <w:sz w:val="18"/>
        </w:rPr>
        <w:t xml:space="preserve">    mock_extract_zones.assert_called_once_with(dummy_zones_data)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@patch("src.services.activity_service.enrich_one_activity", return_value=True)</w:t>
        <w:br/>
      </w:r>
      <w:r>
        <w:rPr>
          <w:rFonts w:ascii="Consolas" w:hAnsi="Consolas" w:eastAsia="Consolas"/>
          <w:color w:val="333333"/>
          <w:sz w:val="18"/>
        </w:rPr>
        <w:t>def test_enrich_one_activity_with_refresh_calls_enrich(mock_enrich, mock_token,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svc.enrich_one_activity_with_refresh(mock_session, athlete_id, 456)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mock_token.assert_called_once_with(mock_session,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mock_enrich.assert_called_once_with(mock_session, "fake-token", 456)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test_update_activity_enrichment_executes_sql(mock_session, dummy_activity_json):</w:t>
        <w:br/>
      </w:r>
      <w:r>
        <w:rPr>
          <w:rFonts w:ascii="Consolas" w:hAnsi="Consolas" w:eastAsia="Consolas"/>
          <w:color w:val="333333"/>
          <w:sz w:val="18"/>
        </w:rPr>
        <w:t xml:space="preserve">    hr_zones = [10, 20, 30, 25, 15]</w:t>
        <w:br/>
      </w:r>
      <w:r>
        <w:rPr>
          <w:rFonts w:ascii="Consolas" w:hAnsi="Consolas" w:eastAsia="Consolas"/>
          <w:color w:val="333333"/>
          <w:sz w:val="18"/>
        </w:rPr>
        <w:t xml:space="preserve">    svc.update_activity_enrichment(mock_session, 123, dummy_activity_json, hr_zones)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test_extract_hr_zone_percentages_returns_correct_percentages():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]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svc.extract_hr_zone_percentages(zones_data)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sum(result) == 100.0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5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test_build_mile_splits_correctness():</w:t>
        <w:br/>
      </w:r>
      <w:r>
        <w:rPr>
          <w:rFonts w:ascii="Consolas" w:hAnsi="Consolas" w:eastAsia="Consolas"/>
          <w:color w:val="333333"/>
          <w:sz w:val="18"/>
        </w:rPr>
        <w:t xml:space="preserve">    streams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[0, 1609.344, 3218.688, 4000],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600, 1200, 1500],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[3.0, 3.5, 4.0, 3.8],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[130, 135, 140, 145],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splits = svc.build_mile_splits(1, streams)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all("activity_id" in split for split in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splits[0]["lap_index"]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splits[-1]["lap_index"] == len(splits)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def test_activity_ingestion_service_methods(mock_token, mock_get_activities, mock_upsert,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</w:t>
        <w:br/>
      </w:r>
      <w:r>
        <w:rPr>
          <w:rFonts w:ascii="Consolas" w:hAnsi="Consolas" w:eastAsia="Consolas"/>
          <w:color w:val="333333"/>
          <w:sz w:val="18"/>
        </w:rPr>
        <w:t xml:space="preserve">    # Setup mock activities with "Run" type to pass filtering logic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[{"id": 1, "type": "Run"}, {"id": 2, "type": "Run"}]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service = svc.ActivityIngestionService(mock_session,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ingest_recent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service.ingest_recent(lookback_days=10, max_activities=5)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mock_get_activities.assert_called()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ingest_full_history delegates to ingest_recent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service.ingest_full_history(lookback_days=365,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ingest_between calls DAO upsert</w:t>
        <w:br/>
      </w:r>
      <w:r>
        <w:rPr>
          <w:rFonts w:ascii="Consolas" w:hAnsi="Consolas" w:eastAsia="Consolas"/>
          <w:color w:val="333333"/>
          <w:sz w:val="18"/>
        </w:rPr>
        <w:t xml:space="preserve">    start = datetime.utcnow() - timedelta(days=5)</w:t>
        <w:br/>
      </w:r>
      <w:r>
        <w:rPr>
          <w:rFonts w:ascii="Consolas" w:hAnsi="Consolas" w:eastAsia="Consolas"/>
          <w:color w:val="333333"/>
          <w:sz w:val="18"/>
        </w:rPr>
        <w:t xml:space="preserve">    end = 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mock_upsert.reset_mock()</w:t>
        <w:br/>
      </w:r>
      <w:r>
        <w:rPr>
          <w:rFonts w:ascii="Consolas" w:hAnsi="Consolas" w:eastAsia="Consolas"/>
          <w:color w:val="333333"/>
          <w:sz w:val="18"/>
        </w:rPr>
        <w:t xml:space="preserve">    service.ingest_between(start, end, max_activities=10)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@patch("src.services.activity_service.get_activities_to_enrich")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def test_run_enrichment_batch_calls_all(mock_enrich, mock_get_activities, mock_session, athlete_id):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mock_get_activities.return_value = [1, 2, 3]</w:t>
        <w:br/>
      </w:r>
      <w:r>
        <w:rPr>
          <w:rFonts w:ascii="Consolas" w:hAnsi="Consolas" w:eastAsia="Consolas"/>
          <w:color w:val="333333"/>
          <w:sz w:val="18"/>
        </w:rPr>
        <w:t xml:space="preserve">    svc.run_enrichment_batch(mock_session, athlete_id, batch_size=3)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mock_enrich.assert_has_calls([call(mock_session, athlete_id, 1), call(mock_session, athlete_id, 2), call(mock_session, athlete_id, 3)])</w:t>
        <w:br/>
      </w:r>
    </w:p>
    <w:p>
      <w:pPr>
        <w:pStyle w:val="Heading3"/>
      </w:pPr>
      <w:r>
        <w:t>📄 tests\test_app.py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create_app({"TESTING": True})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@patch("sqlalchemy.inspect")</w:t>
        <w:br/>
      </w:r>
      <w:r>
        <w:rPr>
          <w:rFonts w:ascii="Consolas" w:hAnsi="Consolas" w:eastAsia="Consolas"/>
          <w:color w:val="333333"/>
          <w:sz w:val="18"/>
        </w:rPr>
        <w:t>@patch("sqlalchemy.create_engine")</w:t>
        <w:br/>
      </w:r>
      <w:r>
        <w:rPr>
          <w:rFonts w:ascii="Consolas" w:hAnsi="Consolas" w:eastAsia="Consolas"/>
          <w:color w:val="333333"/>
          <w:sz w:val="18"/>
        </w:rPr>
        <w:t>def test_db_check_success(mock_create_engine, mock_inspect,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mock_engine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mock_create_engine.return_value = mock_engine</w:t>
        <w:br/>
      </w:r>
      <w:r>
        <w:rPr>
          <w:rFonts w:ascii="Consolas" w:hAnsi="Consolas" w:eastAsia="Consolas"/>
          <w:color w:val="333333"/>
          <w:sz w:val="18"/>
        </w:rPr>
        <w:t xml:space="preserve">    mock_insp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mock_inspect.return_value = mock_insp</w:t>
        <w:br/>
      </w:r>
      <w:r>
        <w:rPr>
          <w:rFonts w:ascii="Consolas" w:hAnsi="Consolas" w:eastAsia="Consolas"/>
          <w:color w:val="333333"/>
          <w:sz w:val="18"/>
        </w:rPr>
        <w:t xml:space="preserve">    mock_insp.get_columns.return_value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"id", "type": "Integer", "nullable": False},</w:t>
        <w:br/>
      </w:r>
      <w:r>
        <w:rPr>
          <w:rFonts w:ascii="Consolas" w:hAnsi="Consolas" w:eastAsia="Consolas"/>
          <w:color w:val="333333"/>
          <w:sz w:val="18"/>
        </w:rPr>
        <w:t xml:space="preserve">        {"name": "split", "type": "Integer", "nullable": True}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"ok"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json_data["split_column"]["name"] == "split"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json_data["split_column"]["nullable"]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@patch("sqlalchemy.create_engine", side_effect=Exception("DB failure"))</w:t>
        <w:br/>
      </w:r>
      <w:r>
        <w:rPr>
          <w:rFonts w:ascii="Consolas" w:hAnsi="Consolas" w:eastAsia="Consolas"/>
          <w:color w:val="333333"/>
          <w:sz w:val="18"/>
        </w:rPr>
        <w:t>def test_db_check_failure(mock_create_engine,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client.get("/db-check")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json_data["status"] == "fail"</w:t>
        <w:br/>
      </w:r>
      <w:r>
        <w:rPr>
          <w:rFonts w:ascii="Consolas" w:hAnsi="Consolas" w:eastAsia="Consolas"/>
          <w:color w:val="333333"/>
          <w:sz w:val="18"/>
        </w:rPr>
        <w:t xml:space="preserve">    assert "DB failure" in json_data["error"]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test_startup(client):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client.get("/startup")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json_data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"status" in json_data and json_data["status"] == "started"</w:t>
        <w:br/>
      </w:r>
      <w:r>
        <w:rPr>
          <w:rFonts w:ascii="Consolas" w:hAnsi="Consolas" w:eastAsia="Consolas"/>
          <w:color w:val="333333"/>
          <w:sz w:val="18"/>
        </w:rPr>
        <w:t xml:space="preserve">    assert "cwd" in json_data</w:t>
        <w:br/>
      </w:r>
      <w:r>
        <w:rPr>
          <w:rFonts w:ascii="Consolas" w:hAnsi="Consolas" w:eastAsia="Consolas"/>
          <w:color w:val="333333"/>
          <w:sz w:val="18"/>
        </w:rPr>
        <w:t xml:space="preserve">    assert "files" in json_data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test_blueprints_registered(client):</w:t>
        <w:br/>
      </w:r>
      <w:r>
        <w:rPr>
          <w:rFonts w:ascii="Consolas" w:hAnsi="Consolas" w:eastAsia="Consolas"/>
          <w:color w:val="333333"/>
          <w:sz w:val="18"/>
        </w:rPr>
        <w:t xml:space="preserve">    # Test that known blueprint routes exist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# This route exists but may redirect or 405 if not POST; just check not 404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!= 404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client.get("/sync/enrich/status")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</w:p>
    <w:p>
      <w:pPr>
        <w:pStyle w:val="Heading3"/>
      </w:pPr>
      <w:r>
        <w:t>📄 tests\test_ask_routes.py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test_valid_request(client):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How far did I run today? ", "athlete_id": 123})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data['athlete_id']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data['question'] == "How far did I run today?"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test_missing_content_type(client):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data="invalid", content_type='text/plain')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"content-type"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test_missing_payload(client):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JSON payload"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test_invalid_question(client):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   ", "athlete_id": 1})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test_missing_athlete_id(client):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"What's my progress?"})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test_invalid_athlete_id(client):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json={"question": "Status?", "athlete_id": -5})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"athlete_id" in response.get_json()['error']</w:t>
        <w:br/>
      </w:r>
    </w:p>
    <w:p>
      <w:pPr>
        <w:pStyle w:val="Heading3"/>
      </w:pPr>
      <w:r>
        <w:t>📄 tests\test_athlete_dao.py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tests/test_athlete_dao.py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sqlalchemy.orm import Session</w:t>
        <w:br/>
      </w:r>
      <w:r>
        <w:rPr>
          <w:rFonts w:ascii="Consolas" w:hAnsi="Consolas" w:eastAsia="Consolas"/>
          <w:color w:val="333333"/>
          <w:sz w:val="18"/>
        </w:rPr>
        <w:t>from src.db.dao.athlete_dao import (</w:t>
        <w:br/>
      </w:r>
      <w:r>
        <w:rPr>
          <w:rFonts w:ascii="Consolas" w:hAnsi="Consolas" w:eastAsia="Consolas"/>
          <w:color w:val="333333"/>
          <w:sz w:val="18"/>
        </w:rPr>
        <w:t xml:space="preserve">    insert_athlete,</w:t>
        <w:br/>
      </w:r>
      <w:r>
        <w:rPr>
          <w:rFonts w:ascii="Consolas" w:hAnsi="Consolas" w:eastAsia="Consolas"/>
          <w:color w:val="333333"/>
          <w:sz w:val="18"/>
        </w:rPr>
        <w:t xml:space="preserve">    get_athlete_by_strava_id,</w:t>
        <w:br/>
      </w:r>
      <w:r>
        <w:rPr>
          <w:rFonts w:ascii="Consolas" w:hAnsi="Consolas" w:eastAsia="Consolas"/>
          <w:color w:val="333333"/>
          <w:sz w:val="18"/>
        </w:rPr>
        <w:t xml:space="preserve">    get_athlete_id_from_strava_id,</w:t>
        <w:br/>
      </w:r>
      <w:r>
        <w:rPr>
          <w:rFonts w:ascii="Consolas" w:hAnsi="Consolas" w:eastAsia="Consolas"/>
          <w:color w:val="333333"/>
          <w:sz w:val="18"/>
        </w:rPr>
        <w:t>)</w:t>
        <w:br/>
      </w:r>
      <w:r>
        <w:rPr>
          <w:rFonts w:ascii="Consolas" w:hAnsi="Consolas" w:eastAsia="Consolas"/>
          <w:color w:val="333333"/>
          <w:sz w:val="18"/>
        </w:rPr>
        <w:t>from src.db.models.athletes import Athlete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test_insert_and_get_athlete(test_db_session: Session):</w:t>
        <w:br/>
      </w:r>
      <w:r>
        <w:rPr>
          <w:rFonts w:ascii="Consolas" w:hAnsi="Consolas" w:eastAsia="Consolas"/>
          <w:color w:val="333333"/>
          <w:sz w:val="18"/>
        </w:rPr>
        <w:t xml:space="preserve">    strava_id = 123456789</w:t>
        <w:br/>
      </w:r>
      <w:r>
        <w:rPr>
          <w:rFonts w:ascii="Consolas" w:hAnsi="Consolas" w:eastAsia="Consolas"/>
          <w:color w:val="333333"/>
          <w:sz w:val="18"/>
        </w:rPr>
        <w:t xml:space="preserve">    name = "Test User"</w:t>
        <w:br/>
      </w:r>
      <w:r>
        <w:rPr>
          <w:rFonts w:ascii="Consolas" w:hAnsi="Consolas" w:eastAsia="Consolas"/>
          <w:color w:val="333333"/>
          <w:sz w:val="18"/>
        </w:rPr>
        <w:t xml:space="preserve">    email = "test@example.com"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Insert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athlete_id = insert_athlete(test_db_session, strava_id, name, email)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isinstance(athlete_id,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full athlete</w:t>
        <w:br/>
      </w:r>
      <w:r>
        <w:rPr>
          <w:rFonts w:ascii="Consolas" w:hAnsi="Consolas" w:eastAsia="Consolas"/>
          <w:color w:val="333333"/>
          <w:sz w:val="18"/>
        </w:rPr>
        <w:t xml:space="preserve">    athlete = get_athlete_by_strava_id(test_db_session,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athlete.name == name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athlete.email == email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Get ID by strava ID</w:t>
        <w:br/>
      </w:r>
      <w:r>
        <w:rPr>
          <w:rFonts w:ascii="Consolas" w:hAnsi="Consolas" w:eastAsia="Consolas"/>
          <w:color w:val="333333"/>
          <w:sz w:val="18"/>
        </w:rPr>
        <w:t xml:space="preserve">    fetched_id = get_athlete_id_from_strava_id(test_db_session, strava_id)</w:t>
        <w:br/>
      </w:r>
      <w:r>
        <w:rPr>
          <w:rFonts w:ascii="Consolas" w:hAnsi="Consolas" w:eastAsia="Consolas"/>
          <w:color w:val="333333"/>
          <w:sz w:val="18"/>
        </w:rPr>
        <w:t xml:space="preserve">    assert fetched_id == athlete_id</w:t>
        <w:br/>
      </w:r>
    </w:p>
    <w:p>
      <w:pPr>
        <w:pStyle w:val="Heading3"/>
      </w:pPr>
      <w:r>
        <w:t>📄 tests\test_auth.py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import src.utils.config as config  # Import config for admin credentials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def test_login_refresh_logout(mock_refresh, 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successful login, token refresh using Authorization header, and logout."""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"mocked_access",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1: Login with correct credentials from config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config.ADMIN_USER, "password": config.ADMIN_PASS})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resp.get_json()</w:t>
        <w:br/>
      </w:r>
      <w:r>
        <w:rPr>
          <w:rFonts w:ascii="Consolas" w:hAnsi="Consolas" w:eastAsia="Consolas"/>
          <w:color w:val="333333"/>
          <w:sz w:val="18"/>
        </w:rPr>
        <w:t xml:space="preserve">    access_token = tokens["access_token"]</w:t>
        <w:br/>
      </w:r>
      <w:r>
        <w:rPr>
          <w:rFonts w:ascii="Consolas" w:hAnsi="Consolas" w:eastAsia="Consolas"/>
          <w:color w:val="333333"/>
          <w:sz w:val="18"/>
        </w:rPr>
        <w:t xml:space="preserve">    refresh_token = tokens["refresh_token"]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🔧 Inject mock token record into DB for athlete_id=0</w:t>
        <w:br/>
      </w:r>
      <w:r>
        <w:rPr>
          <w:rFonts w:ascii="Consolas" w:hAnsi="Consolas" w:eastAsia="Consolas"/>
          <w:color w:val="333333"/>
          <w:sz w:val="18"/>
        </w:rPr>
        <w:t xml:space="preserve">    from src.db.models.tokens import Token</w:t>
        <w:br/>
      </w:r>
      <w:r>
        <w:rPr>
          <w:rFonts w:ascii="Consolas" w:hAnsi="Consolas" w:eastAsia="Consolas"/>
          <w:color w:val="333333"/>
          <w:sz w:val="18"/>
        </w:rPr>
        <w:t xml:space="preserve">    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session as db_session: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db_session.add(Token(</w:t>
        <w:br/>
      </w:r>
      <w:r>
        <w:rPr>
          <w:rFonts w:ascii="Consolas" w:hAnsi="Consolas" w:eastAsia="Consolas"/>
          <w:color w:val="333333"/>
          <w:sz w:val="18"/>
        </w:rPr>
        <w:t xml:space="preserve">            athlete_id=0,</w:t>
        <w:br/>
      </w:r>
      <w:r>
        <w:rPr>
          <w:rFonts w:ascii="Consolas" w:hAnsi="Consolas" w:eastAsia="Consolas"/>
          <w:color w:val="333333"/>
          <w:sz w:val="18"/>
        </w:rPr>
        <w:t xml:space="preserve">            access_token="old_access",</w:t>
        <w:br/>
      </w:r>
      <w:r>
        <w:rPr>
          <w:rFonts w:ascii="Consolas" w:hAnsi="Consolas" w:eastAsia="Consolas"/>
          <w:color w:val="333333"/>
          <w:sz w:val="18"/>
        </w:rPr>
        <w:t xml:space="preserve">            refresh_token="mocked_refresh",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    expires_at=int((datetime.utcnow() - timedelta(hours=1)).timestamp())  # expired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    ))</w:t>
        <w:br/>
      </w:r>
      <w:r>
        <w:rPr>
          <w:rFonts w:ascii="Consolas" w:hAnsi="Consolas" w:eastAsia="Consolas"/>
          <w:color w:val="333333"/>
          <w:sz w:val="18"/>
        </w:rPr>
        <w:t xml:space="preserve">        db_session.commit()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2: Refresh (using Authorization header)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{refresh_token}"}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Step 3: Logout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client.post("/auth/logout/0",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test_invalid_login_rejected(client):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invalid credentials are rejected."""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client.post("/auth/login", json={"username": "wrong", "password": "bad"})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test_invalid_refresh_token(client):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that an invalid refresh token is rejected."""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not.a.real.token"}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test_expired_refresh_token(client):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"""Test refresh fails with an expired token."""</w:t>
        <w:br/>
      </w:r>
      <w:r>
        <w:rPr>
          <w:rFonts w:ascii="Consolas" w:hAnsi="Consolas" w:eastAsia="Consolas"/>
          <w:color w:val="333333"/>
          <w:sz w:val="18"/>
        </w:rPr>
        <w:t xml:space="preserve">    secret = os.environ.get("SECRET_KEY", "testsecret")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jwt.encode(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"sub": "admin",</w:t>
        <w:br/>
      </w:r>
      <w:r>
        <w:rPr>
          <w:rFonts w:ascii="Consolas" w:hAnsi="Consolas" w:eastAsia="Consolas"/>
          <w:color w:val="333333"/>
          <w:sz w:val="18"/>
        </w:rPr>
        <w:t xml:space="preserve">            "exp": datetime.utcnow() - timedelta(seconds=1)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secret,</w:t>
        <w:br/>
      </w:r>
      <w:r>
        <w:rPr>
          <w:rFonts w:ascii="Consolas" w:hAnsi="Consolas" w:eastAsia="Consolas"/>
          <w:color w:val="333333"/>
          <w:sz w:val="18"/>
        </w:rPr>
        <w:t xml:space="preserve">        algorithm="HS256"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client.post("/auth/refresh/0", headers={"Authorization": f"Bearer {expired_token}"})</w:t>
        <w:br/>
      </w:r>
      <w:r>
        <w:rPr>
          <w:rFonts w:ascii="Consolas" w:hAnsi="Consolas" w:eastAsia="Consolas"/>
          <w:color w:val="333333"/>
          <w:sz w:val="18"/>
        </w:rPr>
        <w:t xml:space="preserve">    print(f"⏰ Expired refresh status: {resp.status_code}, Body: {resp.data.decode()}")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401</w:t>
        <w:br/>
      </w:r>
    </w:p>
    <w:p>
      <w:pPr>
        <w:pStyle w:val="Heading3"/>
      </w:pPr>
      <w:r>
        <w:t>📄 tests\test_auth_routes.py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t>from src.routes.auth_routes import auth_bp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Test Setup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app.register_blueprint(auth_bp, url_prefix="/auth")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yield 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create_jwt_token(sub="admin", exp=None):</w:t>
        <w:br/>
      </w:r>
      <w:r>
        <w:rPr>
          <w:rFonts w:ascii="Consolas" w:hAnsi="Consolas" w:eastAsia="Consolas"/>
          <w:color w:val="333333"/>
          <w:sz w:val="18"/>
        </w:rPr>
        <w:t xml:space="preserve">    if exp is None:</w:t>
        <w:br/>
      </w:r>
      <w:r>
        <w:rPr>
          <w:rFonts w:ascii="Consolas" w:hAnsi="Consolas" w:eastAsia="Consolas"/>
          <w:color w:val="333333"/>
          <w:sz w:val="18"/>
        </w:rPr>
        <w:t xml:space="preserve">        exp = datetime.utcnow() + timedelta(seconds=config.ACCESS_TOKEN_EXP)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jwt.encode({"sub": sub, "exp": exp}, config.SECRET_KEY,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test_admin_login_success(client):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config.ADMIN_USER, "password": config.ADMIN_PASS}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response.json</w:t>
        <w:br/>
      </w:r>
      <w:r>
        <w:rPr>
          <w:rFonts w:ascii="Consolas" w:hAnsi="Consolas" w:eastAsia="Consolas"/>
          <w:color w:val="333333"/>
          <w:sz w:val="18"/>
        </w:rPr>
        <w:t xml:space="preserve">    assert "refresh_token" in response.json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test_admin_login_invalid_credentials(client):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"wrong", "password": "wrong"}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client.post("/auth/login", json=data)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"Unauthorized"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test_admin_login_missing_json(client):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in (400, 500)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/auth/login GET (Strava OAuth)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test_strava_login_redirect(client, monkeypatch):</w:t>
        <w:br/>
      </w:r>
      <w:r>
        <w:rPr>
          <w:rFonts w:ascii="Consolas" w:hAnsi="Consolas" w:eastAsia="Consolas"/>
          <w:color w:val="333333"/>
          <w:sz w:val="18"/>
        </w:rPr>
        <w:t xml:space="preserve">    # Patch os.getenv to return expected environment variables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monkeypatch.setattr("os.getenv", lambda k: {</w:t>
        <w:br/>
      </w:r>
      <w:r>
        <w:rPr>
          <w:rFonts w:ascii="Consolas" w:hAnsi="Consolas" w:eastAsia="Consolas"/>
          <w:color w:val="333333"/>
          <w:sz w:val="18"/>
        </w:rPr>
        <w:t xml:space="preserve">        "STRAVA_CLIENT_ID": "123",</w:t>
        <w:br/>
      </w:r>
      <w:r>
        <w:rPr>
          <w:rFonts w:ascii="Consolas" w:hAnsi="Consolas" w:eastAsia="Consolas"/>
          <w:color w:val="333333"/>
          <w:sz w:val="18"/>
        </w:rPr>
        <w:t xml:space="preserve">        "STRAVA_REDIRECT_URI": "http://redirect"</w:t>
        <w:br/>
      </w:r>
      <w:r>
        <w:rPr>
          <w:rFonts w:ascii="Consolas" w:hAnsi="Consolas" w:eastAsia="Consolas"/>
          <w:color w:val="333333"/>
          <w:sz w:val="18"/>
        </w:rPr>
        <w:t xml:space="preserve">    }.get(k))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client.get("/auth/login")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302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response.location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/auth/callback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test_callback_success(mock_get_session,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mock_store_tokens.return_value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"Token stored for athlete_id: 123"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400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OAuth code"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@patch("src.services.token_service.store_tokens_from_callback", side_effect=Exception("fail"))</w:t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test_callback_exception(mock_get_session, mock_store_tokens,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client.get("/auth/callback?code=code")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"Callback error" in response.get_data(as_text=True)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/auth/refresh/&lt;athlete_id&gt;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@patch("src.routes.auth_routes.refresh_token_if_expired")</w:t>
        <w:br/>
      </w:r>
      <w:r>
        <w:rPr>
          <w:rFonts w:ascii="Consolas" w:hAnsi="Consolas" w:eastAsia="Consolas"/>
          <w:color w:val="333333"/>
          <w:sz w:val="18"/>
        </w:rPr>
        <w:t>def test_refresh_token_success(mock_refresh,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mock_refresh.return_value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create_jwt_token()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f"Bearer {token}"}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{"refreshed":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test_refresh_token_missing_auth_header(client):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"Missing or invalid Authorization header" in response.json["error"]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test_refresh_token_invalid_token(client):</w:t>
        <w:br/>
      </w:r>
      <w:r>
        <w:rPr>
          <w:rFonts w:ascii="Consolas" w:hAnsi="Consolas" w:eastAsia="Consolas"/>
          <w:color w:val="333333"/>
          <w:sz w:val="18"/>
        </w:rPr>
        <w:t xml:space="preserve">    headers = {"Authorization": "Bearer invalidtoken"}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client.post("/auth/refresh/1",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/auth/logout/&lt;athlete_id&gt; POST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@patch("src.routes.auth_routes.delete_athlete_tokens")</w:t>
        <w:br/>
      </w:r>
      <w:r>
        <w:rPr>
          <w:rFonts w:ascii="Consolas" w:hAnsi="Consolas" w:eastAsia="Consolas"/>
          <w:color w:val="333333"/>
          <w:sz w:val="18"/>
        </w:rPr>
        <w:t>def test_logout_success(mock_delete, 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mock_delete.return_value = True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client.post("/auth/logout/1")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 == {"deleted":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t># /auth/monitor-tokens GET</w:t>
        <w:br/>
      </w:r>
      <w:r>
        <w:rPr>
          <w:rFonts w:ascii="Consolas" w:hAnsi="Consolas" w:eastAsia="Consolas"/>
          <w:color w:val="333333"/>
          <w:sz w:val="18"/>
        </w:rPr>
        <w:t># ----------------------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test_monitor_tokens_success(mock_get_session,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mock_session.execute.return_value.fetchall.return_value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MagicMock(athlete_id=1, expires_at=123456789),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MagicMock(athlete_id=2, expires_at=987654321)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isinstance(response.json, list)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response.json[0]["athlete_id"]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@patch("src.routes.auth_routes.get_session")</w:t>
        <w:br/>
      </w:r>
      <w:r>
        <w:rPr>
          <w:rFonts w:ascii="Consolas" w:hAnsi="Consolas" w:eastAsia="Consolas"/>
          <w:color w:val="333333"/>
          <w:sz w:val="18"/>
        </w:rPr>
        <w:t>def test_monitor_tokens_exception(mock_get_session,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mock_session.execute.side_effect = Exception("DB fail")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mock_session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client.get("/auth/monitor-tokens")</w:t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500</w:t>
        <w:br/>
      </w:r>
      <w:r>
        <w:rPr>
          <w:rFonts w:ascii="Consolas" w:hAnsi="Consolas" w:eastAsia="Consolas"/>
          <w:color w:val="333333"/>
          <w:sz w:val="18"/>
        </w:rPr>
        <w:t xml:space="preserve">    assert "error" in response.json</w:t>
        <w:br/>
      </w:r>
    </w:p>
    <w:p>
      <w:pPr>
        <w:pStyle w:val="Heading3"/>
      </w:pPr>
      <w:r>
        <w:t>📄 tests\test_data\sample_activities.py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tests/test_data/sample_activities.py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SAMPLE_ACTIVITY_JSON = {</w:t>
        <w:br/>
      </w:r>
      <w:r>
        <w:rPr>
          <w:rFonts w:ascii="Consolas" w:hAnsi="Consolas" w:eastAsia="Consolas"/>
          <w:color w:val="333333"/>
          <w:sz w:val="18"/>
        </w:rPr>
        <w:t xml:space="preserve">    "id": 99999,</w:t>
        <w:br/>
      </w:r>
      <w:r>
        <w:rPr>
          <w:rFonts w:ascii="Consolas" w:hAnsi="Consolas" w:eastAsia="Consolas"/>
          <w:color w:val="333333"/>
          <w:sz w:val="18"/>
        </w:rPr>
        <w:t xml:space="preserve">    "activity_id": 99999,</w:t>
        <w:br/>
      </w:r>
      <w:r>
        <w:rPr>
          <w:rFonts w:ascii="Consolas" w:hAnsi="Consolas" w:eastAsia="Consolas"/>
          <w:color w:val="333333"/>
          <w:sz w:val="18"/>
        </w:rPr>
        <w:t xml:space="preserve">    "external_id": "external_99999",  # required field</w:t>
        <w:br/>
      </w:r>
      <w:r>
        <w:rPr>
          <w:rFonts w:ascii="Consolas" w:hAnsi="Consolas" w:eastAsia="Consolas"/>
          <w:color w:val="333333"/>
          <w:sz w:val="18"/>
        </w:rPr>
        <w:t xml:space="preserve">    "name": "Mock Run",</w:t>
        <w:br/>
      </w:r>
      <w:r>
        <w:rPr>
          <w:rFonts w:ascii="Consolas" w:hAnsi="Consolas" w:eastAsia="Consolas"/>
          <w:color w:val="333333"/>
          <w:sz w:val="18"/>
        </w:rPr>
        <w:t xml:space="preserve">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"distance": 5000.0,</w:t>
        <w:br/>
      </w:r>
      <w:r>
        <w:rPr>
          <w:rFonts w:ascii="Consolas" w:hAnsi="Consolas" w:eastAsia="Consolas"/>
          <w:color w:val="333333"/>
          <w:sz w:val="18"/>
        </w:rPr>
        <w:t xml:space="preserve">    "moving_time": 1500,</w:t>
        <w:br/>
      </w:r>
      <w:r>
        <w:rPr>
          <w:rFonts w:ascii="Consolas" w:hAnsi="Consolas" w:eastAsia="Consolas"/>
          <w:color w:val="333333"/>
          <w:sz w:val="18"/>
        </w:rPr>
        <w:t xml:space="preserve">    "elapsed_time": 1600,</w:t>
        <w:br/>
      </w:r>
      <w:r>
        <w:rPr>
          <w:rFonts w:ascii="Consolas" w:hAnsi="Consolas" w:eastAsia="Consolas"/>
          <w:color w:val="333333"/>
          <w:sz w:val="18"/>
        </w:rPr>
        <w:t xml:space="preserve">    "total_elevation_gain": 50.0,</w:t>
        <w:br/>
      </w:r>
      <w:r>
        <w:rPr>
          <w:rFonts w:ascii="Consolas" w:hAnsi="Consolas" w:eastAsia="Consolas"/>
          <w:color w:val="333333"/>
          <w:sz w:val="18"/>
        </w:rPr>
        <w:t xml:space="preserve">    "average_speed": 3.5,</w:t>
        <w:br/>
      </w:r>
      <w:r>
        <w:rPr>
          <w:rFonts w:ascii="Consolas" w:hAnsi="Consolas" w:eastAsia="Consolas"/>
          <w:color w:val="333333"/>
          <w:sz w:val="18"/>
        </w:rPr>
        <w:t xml:space="preserve">    "max_speed": 4.0,</w:t>
        <w:br/>
      </w:r>
      <w:r>
        <w:rPr>
          <w:rFonts w:ascii="Consolas" w:hAnsi="Consolas" w:eastAsia="Consolas"/>
          <w:color w:val="333333"/>
          <w:sz w:val="18"/>
        </w:rPr>
        <w:t xml:space="preserve">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"average_heartrate": 150,</w:t>
        <w:br/>
      </w:r>
      <w:r>
        <w:rPr>
          <w:rFonts w:ascii="Consolas" w:hAnsi="Consolas" w:eastAsia="Consolas"/>
          <w:color w:val="333333"/>
          <w:sz w:val="18"/>
        </w:rPr>
        <w:t xml:space="preserve">    "max_heartrate": 170,</w:t>
        <w:br/>
      </w:r>
      <w:r>
        <w:rPr>
          <w:rFonts w:ascii="Consolas" w:hAnsi="Consolas" w:eastAsia="Consolas"/>
          <w:color w:val="333333"/>
          <w:sz w:val="18"/>
        </w:rPr>
        <w:t xml:space="preserve">    "calories": 400,</w:t>
        <w:br/>
      </w:r>
      <w:r>
        <w:rPr>
          <w:rFonts w:ascii="Consolas" w:hAnsi="Consolas" w:eastAsia="Consolas"/>
          <w:color w:val="333333"/>
          <w:sz w:val="18"/>
        </w:rPr>
        <w:t xml:space="preserve">    "start_date": "2025-06-01T08:00:00Z",  # &lt;--- ADD THIS LINE</w:t>
        <w:br/>
      </w:r>
      <w:r>
        <w:rPr>
          <w:rFonts w:ascii="Consolas" w:hAnsi="Consolas" w:eastAsia="Consolas"/>
          <w:color w:val="333333"/>
          <w:sz w:val="18"/>
        </w:rPr>
        <w:t xml:space="preserve">    "splits_metric":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295,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    "pace_zone": 2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"heart_rate": {</w:t>
        <w:br/>
      </w:r>
      <w:r>
        <w:rPr>
          <w:rFonts w:ascii="Consolas" w:hAnsi="Consolas" w:eastAsia="Consolas"/>
          <w:color w:val="333333"/>
          <w:sz w:val="18"/>
        </w:rPr>
        <w:t xml:space="preserve">        "custom_zones":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0.3},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0.25},</w:t>
        <w:br/>
      </w:r>
      <w:r>
        <w:rPr>
          <w:rFonts w:ascii="Consolas" w:hAnsi="Consolas" w:eastAsia="Consolas"/>
          <w:color w:val="333333"/>
          <w:sz w:val="18"/>
        </w:rPr>
        <w:t xml:space="preserve">            {"score": 0.15}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SAMPLE_STREAMS_RESPONSE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"distance": {"data": [0.0, 500.0, 1000.0]},</w:t>
        <w:br/>
      </w:r>
      <w:r>
        <w:rPr>
          <w:rFonts w:ascii="Consolas" w:hAnsi="Consolas" w:eastAsia="Consolas"/>
          <w:color w:val="333333"/>
          <w:sz w:val="18"/>
        </w:rPr>
        <w:t xml:space="preserve">    "time": {"data": [0, 150, 300]},</w:t>
        <w:br/>
      </w:r>
      <w:r>
        <w:rPr>
          <w:rFonts w:ascii="Consolas" w:hAnsi="Consolas" w:eastAsia="Consolas"/>
          <w:color w:val="333333"/>
          <w:sz w:val="18"/>
        </w:rPr>
        <w:t xml:space="preserve">    "velocity_smooth": {"data": [3.2, 3.4, 3.3]},</w:t>
        <w:br/>
      </w:r>
      <w:r>
        <w:rPr>
          <w:rFonts w:ascii="Consolas" w:hAnsi="Consolas" w:eastAsia="Consolas"/>
          <w:color w:val="333333"/>
          <w:sz w:val="18"/>
        </w:rPr>
        <w:t xml:space="preserve">    "heartrate": {"data": [130, 140, 150]}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</w:p>
    <w:p>
      <w:pPr>
        <w:pStyle w:val="Heading3"/>
      </w:pPr>
      <w:r>
        <w:t>📄 tests\test_enrichment_with_splits.py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tests/test_enrichment_with_splits.py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enrich_one_activity_with_refresh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SAMPLE_HR_ZONE_RESPONSE = {</w:t>
        <w:br/>
      </w:r>
      <w:r>
        <w:rPr>
          <w:rFonts w:ascii="Consolas" w:hAnsi="Consolas" w:eastAsia="Consolas"/>
          <w:color w:val="333333"/>
          <w:sz w:val="18"/>
        </w:rPr>
        <w:t xml:space="preserve">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sqlalchemy_token(sqlalchemy_session):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seed_activity(sqlalchemy_session):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activity = Activity(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activity_id=99999,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athlete_id=42,</w:t>
        <w:br/>
      </w:r>
      <w:r>
        <w:rPr>
          <w:rFonts w:ascii="Consolas" w:hAnsi="Consolas" w:eastAsia="Consolas"/>
          <w:color w:val="333333"/>
          <w:sz w:val="18"/>
        </w:rPr>
        <w:t xml:space="preserve">        start_date=datetime.utcnow()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return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def test_enrich_one_activity_with_splits(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mock_get_splits,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mock_get_streams,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mock_get_hr_zones,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mock_get_activity,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mock_get_token,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sqlalchemy_session,</w:t>
        <w:br/>
      </w:r>
      <w:r>
        <w:rPr>
          <w:rFonts w:ascii="Consolas" w:hAnsi="Consolas" w:eastAsia="Consolas"/>
          <w:color w:val="333333"/>
          <w:sz w:val="18"/>
        </w:rPr>
        <w:t xml:space="preserve">    sqlalchemy_token,</w:t>
        <w:br/>
      </w:r>
      <w:r>
        <w:rPr>
          <w:rFonts w:ascii="Consolas" w:hAnsi="Consolas" w:eastAsia="Consolas"/>
          <w:color w:val="333333"/>
          <w:sz w:val="18"/>
        </w:rPr>
        <w:t xml:space="preserve">    seed_activity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mock_get_token.return_value = sqlalchemy_token</w:t>
        <w:br/>
      </w:r>
      <w:r>
        <w:rPr>
          <w:rFonts w:ascii="Consolas" w:hAnsi="Consolas" w:eastAsia="Consolas"/>
          <w:color w:val="333333"/>
          <w:sz w:val="18"/>
        </w:rPr>
        <w:t xml:space="preserve">    mock_get_activity.return_value = SAMPLE_ACTIVITY_JSON</w:t>
        <w:br/>
      </w:r>
      <w:r>
        <w:rPr>
          <w:rFonts w:ascii="Consolas" w:hAnsi="Consolas" w:eastAsia="Consolas"/>
          <w:color w:val="333333"/>
          <w:sz w:val="18"/>
        </w:rPr>
        <w:t xml:space="preserve">    mock_get_hr_zones.return_value = SAMPLE_HR_ZONE_RESPONSE</w:t>
        <w:br/>
      </w:r>
      <w:r>
        <w:rPr>
          <w:rFonts w:ascii="Consolas" w:hAnsi="Consolas" w:eastAsia="Consolas"/>
          <w:color w:val="333333"/>
          <w:sz w:val="18"/>
        </w:rPr>
        <w:t xml:space="preserve">    mock_get_streams.return_value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[0.0, 800.0, 1609.34, 1700.0],  # 1609.34 is exactly 1 mile</w:t>
        <w:br/>
      </w:r>
      <w:r>
        <w:rPr>
          <w:rFonts w:ascii="Consolas" w:hAnsi="Consolas" w:eastAsia="Consolas"/>
          <w:color w:val="333333"/>
          <w:sz w:val="18"/>
        </w:rPr>
        <w:t xml:space="preserve">        "time": [0, 200, 400, 420],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[3.1, 3.3, 3.4,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[138, 140, 142, 144]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300, "distance": 1700.0, "average_speed": 3.2, "split": 1, "lap_index": 1}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enrich_one_activity_with_refresh(</w:t>
        <w:br/>
      </w:r>
      <w:r>
        <w:rPr>
          <w:rFonts w:ascii="Consolas" w:hAnsi="Consolas" w:eastAsia="Consolas"/>
          <w:color w:val="333333"/>
          <w:sz w:val="18"/>
        </w:rPr>
        <w:t xml:space="preserve">        sqlalchemy_session, seed_activity.athlete_id, activity_id=99999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sqlalchemy_session.query(Split).filter_by(activity_id=99999).all()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splits[0].distance == 1700.0</w:t>
        <w:br/>
      </w:r>
      <w:r>
        <w:rPr>
          <w:rFonts w:ascii="Consolas" w:hAnsi="Consolas" w:eastAsia="Consolas"/>
          <w:color w:val="333333"/>
          <w:sz w:val="18"/>
        </w:rPr>
        <w:t xml:space="preserve">    assert splits[0].elapsed_time == 420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isinstance(splits[0].split, int)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sqlalchemy_session.query(Activity).filter_by(activity_id=99999).one()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activity.hr_zone_1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activity.hr_zone_5 is not None</w:t>
        <w:br/>
      </w:r>
    </w:p>
    <w:p>
      <w:pPr>
        <w:pStyle w:val="Heading3"/>
      </w:pPr>
      <w:r>
        <w:t>📄 tests\test_extract_hr_zone_percentages.py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src.services.activity_service import extract_hr_zone_percentages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test_extract_hr_zone_percentages_normal():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100},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200},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300},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400},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expected = [10.0, 20.0, 30.0, 40.0, 0.0]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expected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test_extract_hr_zone_percentages_zero_total():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    {"time": 0},</w:t>
        <w:br/>
      </w:r>
      <w:r>
        <w:rPr>
          <w:rFonts w:ascii="Consolas" w:hAnsi="Consolas" w:eastAsia="Consolas"/>
          <w:color w:val="333333"/>
          <w:sz w:val="18"/>
        </w:rPr>
        <w:t xml:space="preserve">            ],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test_extract_hr_zone_percentages_no_heartrate():</w:t>
        <w:br/>
      </w:r>
      <w:r>
        <w:rPr>
          <w:rFonts w:ascii="Consolas" w:hAnsi="Consolas" w:eastAsia="Consolas"/>
          <w:color w:val="333333"/>
          <w:sz w:val="18"/>
        </w:rPr>
        <w:t xml:space="preserve">    zones_data = [{"type": "something_else", "distribution_buckets": []}]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extract_hr_zone_percentages(zones_data)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test_extract_hr_zone_percentages_malformed_input():</w:t>
        <w:br/>
      </w:r>
      <w:r>
        <w:rPr>
          <w:rFonts w:ascii="Consolas" w:hAnsi="Consolas" w:eastAsia="Consolas"/>
          <w:color w:val="333333"/>
          <w:sz w:val="18"/>
        </w:rPr>
        <w:t xml:space="preserve">    result = extract_hr_zone_percentages(None)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[0.0, 0.0, 0.0, 0.0, 0.0]</w:t>
        <w:br/>
      </w:r>
    </w:p>
    <w:p>
      <w:pPr>
        <w:pStyle w:val="Heading3"/>
      </w:pPr>
      <w:r>
        <w:t>📄 tests\test_format_prompt.py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src.utils.gpt_ops import format_prompt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test_format_prompt_with_valid_data():</w:t>
        <w:br/>
      </w:r>
      <w:r>
        <w:rPr>
          <w:rFonts w:ascii="Consolas" w:hAnsi="Consolas" w:eastAsia="Consolas"/>
          <w:color w:val="333333"/>
          <w:sz w:val="18"/>
        </w:rPr>
        <w:t xml:space="preserve">    user_question = "How far did I run this week?"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"2025-06-24", "distance_km": 5.2, "duration_min": 28},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"2025-06-25", "distance_km": 10.0, "duration_min": 54},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format_prompt(user_question, activities)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"You are a smart coaching assistant"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"[1] date: 2025-06-24, distance_km: 5.2, duration_min: 28"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"[2] date: 2025-06-25, distance_km: 10.0, duration_min: 54"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"How far did I run this week?"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test_format_prompt_with_empty_activities():</w:t>
        <w:br/>
      </w:r>
      <w:r>
        <w:rPr>
          <w:rFonts w:ascii="Consolas" w:hAnsi="Consolas" w:eastAsia="Consolas"/>
          <w:color w:val="333333"/>
          <w:sz w:val="18"/>
        </w:rPr>
        <w:t xml:space="preserve">    result = format_prompt("What's my performance?", [])</w:t>
        <w:br/>
      </w:r>
      <w:r>
        <w:rPr>
          <w:rFonts w:ascii="Consolas" w:hAnsi="Consolas" w:eastAsia="Consolas"/>
          <w:color w:val="333333"/>
          <w:sz w:val="18"/>
        </w:rPr>
        <w:t xml:space="preserve">    assert "ACTIVITIES"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"USER QUESTION" in result</w:t>
        <w:br/>
      </w:r>
      <w:r>
        <w:rPr>
          <w:rFonts w:ascii="Consolas" w:hAnsi="Consolas" w:eastAsia="Consolas"/>
          <w:color w:val="333333"/>
          <w:sz w:val="18"/>
        </w:rPr>
        <w:t xml:space="preserve">    assert "What's my performance?" in result</w:t>
        <w:br/>
      </w:r>
    </w:p>
    <w:p>
      <w:pPr>
        <w:pStyle w:val="Heading3"/>
      </w:pPr>
      <w:r>
        <w:t>📄 tests\test_full_ingestion_flow.py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src.scripts.main_pipeline import run_full_ingestion_and_enrichment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Import the sample activity JSON with external_id included</w:t>
        <w:br/>
      </w:r>
      <w:r>
        <w:rPr>
          <w:rFonts w:ascii="Consolas" w:hAnsi="Consolas" w:eastAsia="Consolas"/>
          <w:color w:val="333333"/>
          <w:sz w:val="18"/>
        </w:rPr>
        <w:t>from tests.test_data.sample_activities import SAMPLE_ACTIVITY_JSON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seeded_token(test_session):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access_token="mock_access",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refresh_token="mock_refresh",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@patch("src.services.strava_access_service.StravaClient.get_streams")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@patch("src.services.strava_access_service.StravaClient.get_activity")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@patch("src.services.strava_access_service.StravaClient.get_activities")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@patch("src.services.strava_access_service.StravaClient.get_splits")</w:t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@patch("src.services.strava_access_service.StravaClient.get_hr_zones")</w:t>
        <w:br/>
      </w:r>
      <w:r>
        <w:rPr>
          <w:rFonts w:ascii="Consolas" w:hAnsi="Consolas" w:eastAsia="Consolas"/>
          <w:color w:val="333333"/>
          <w:sz w:val="18"/>
        </w:rPr>
        <w:t>def test_run_full_ingestion_flow(</w:t>
        <w:br/>
      </w:r>
      <w:r>
        <w:rPr>
          <w:rFonts w:ascii="Consolas" w:hAnsi="Consolas" w:eastAsia="Consolas"/>
          <w:color w:val="333333"/>
          <w:sz w:val="18"/>
        </w:rPr>
        <w:t xml:space="preserve">    mock_zones, mock_splits, mock_activities, mock_activity, mock_streams,</w:t>
        <w:br/>
      </w:r>
      <w:r>
        <w:rPr>
          <w:rFonts w:ascii="Consolas" w:hAnsi="Consolas" w:eastAsia="Consolas"/>
          <w:color w:val="333333"/>
          <w:sz w:val="18"/>
        </w:rPr>
        <w:t xml:space="preserve">    test_session, seeded_token</w:t>
        <w:br/>
      </w:r>
      <w:r>
        <w:rPr>
          <w:rFonts w:ascii="Consolas" w:hAnsi="Consolas" w:eastAsia="Consolas"/>
          <w:color w:val="333333"/>
          <w:sz w:val="18"/>
        </w:rPr>
        <w:t>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mock_activity_id = SAMPLE_ACTIVITY_JSON["id"]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Ensure no conflicting data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test_session.query(Split).filter_by(activity_id=mock_activity_id).delete()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test_session.query(Activity).filter_by(activity_id=mock_activity_id).delete()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Use SAMPLE_ACTIVITY_JSON and ensure it has external_id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 = SAMPLE_ACTIVITY_JSON.copy()</w:t>
        <w:br/>
      </w:r>
      <w:r>
        <w:rPr>
          <w:rFonts w:ascii="Consolas" w:hAnsi="Consolas" w:eastAsia="Consolas"/>
          <w:color w:val="333333"/>
          <w:sz w:val="18"/>
        </w:rPr>
        <w:t xml:space="preserve">    mock_activity_data["external_id"] = f"external_{mock_activity_id}"  # Ensure external_id exists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mock_activities.return_value = [mock_activity_data]</w:t>
        <w:br/>
      </w:r>
      <w:r>
        <w:rPr>
          <w:rFonts w:ascii="Consolas" w:hAnsi="Consolas" w:eastAsia="Consolas"/>
          <w:color w:val="333333"/>
          <w:sz w:val="18"/>
        </w:rPr>
        <w:t xml:space="preserve">    mock_activity.return_value = mock_activity_data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mock_splits.return_value = [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600, "distance": 1609, "average_speed": 3.3, "split": 1},</w:t>
        <w:br/>
      </w:r>
      <w:r>
        <w:rPr>
          <w:rFonts w:ascii="Consolas" w:hAnsi="Consolas" w:eastAsia="Consolas"/>
          <w:color w:val="333333"/>
          <w:sz w:val="18"/>
        </w:rPr>
        <w:t xml:space="preserve">        {"elapsed_time": 620, "distance": 1609, "average_speed": 3.2, "split": 2}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mock_zones.return_value = [{</w:t>
        <w:br/>
      </w:r>
      <w:r>
        <w:rPr>
          <w:rFonts w:ascii="Consolas" w:hAnsi="Consolas" w:eastAsia="Consolas"/>
          <w:color w:val="333333"/>
          <w:sz w:val="18"/>
        </w:rPr>
        <w:t xml:space="preserve">        "type": "heartrate",</w:t>
        <w:br/>
      </w:r>
      <w:r>
        <w:rPr>
          <w:rFonts w:ascii="Consolas" w:hAnsi="Consolas" w:eastAsia="Consolas"/>
          <w:color w:val="333333"/>
          <w:sz w:val="18"/>
        </w:rPr>
        <w:t xml:space="preserve">        "distribution_buckets": [</w:t>
        <w:br/>
      </w:r>
      <w:r>
        <w:rPr>
          <w:rFonts w:ascii="Consolas" w:hAnsi="Consolas" w:eastAsia="Consolas"/>
          <w:color w:val="333333"/>
          <w:sz w:val="18"/>
        </w:rPr>
        <w:t xml:space="preserve">            {"time": 300}, {"time": 300}, {"time": 200}, {"time": 100}, {"time": 100}</w:t>
        <w:br/>
      </w:r>
      <w:r>
        <w:rPr>
          <w:rFonts w:ascii="Consolas" w:hAnsi="Consolas" w:eastAsia="Consolas"/>
          <w:color w:val="333333"/>
          <w:sz w:val="18"/>
        </w:rPr>
        <w:t xml:space="preserve">        ]</w:t>
        <w:br/>
      </w:r>
      <w:r>
        <w:rPr>
          <w:rFonts w:ascii="Consolas" w:hAnsi="Consolas" w:eastAsia="Consolas"/>
          <w:color w:val="333333"/>
          <w:sz w:val="18"/>
        </w:rPr>
        <w:t xml:space="preserve">    }]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mock_streams.return_value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[1609.344, 3219],  # Slightly more than 2 * 1609.344</w:t>
        <w:br/>
      </w:r>
      <w:r>
        <w:rPr>
          <w:rFonts w:ascii="Consolas" w:hAnsi="Consolas" w:eastAsia="Consolas"/>
          <w:color w:val="333333"/>
          <w:sz w:val="18"/>
        </w:rPr>
        <w:t xml:space="preserve">        "time": [600, 1220],</w:t>
        <w:br/>
      </w:r>
      <w:r>
        <w:rPr>
          <w:rFonts w:ascii="Consolas" w:hAnsi="Consolas" w:eastAsia="Consolas"/>
          <w:color w:val="333333"/>
          <w:sz w:val="18"/>
        </w:rPr>
        <w:t xml:space="preserve">        "velocity_smooth": [3.3, 3.2],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[140, 145]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run_full_ingestion_and_enrichment(test_session,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result["synced"] &gt;= 1, "Expected at least one activity to be inserted"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test_session.query(Activity).filter_by(activity_id=mock_activity_id).first()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None, "Activity not found in DB"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activity.name == mock_activity_data["name"]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activity.start_date.isoformat().startswith("2025-06-01")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activity.distance == mock_activity_data["distance"]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test_session.query(Split).filter_by(activity_id=mock_activity_id).all()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2, "Expected 2 splits to be inserted"</w:t>
        <w:br/>
      </w:r>
    </w:p>
    <w:p>
      <w:pPr>
        <w:pStyle w:val="Heading3"/>
      </w:pPr>
      <w:r>
        <w:t>📄 tests\test_health.py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tests/test_health.py</w:t>
        <w:br/>
      </w:r>
      <w:r>
        <w:rPr>
          <w:rFonts w:ascii="Consolas" w:hAnsi="Consolas" w:eastAsia="Consolas"/>
          <w:color w:val="333333"/>
          <w:sz w:val="18"/>
        </w:rPr>
        <w:t>def test_ping(client):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client.get("/ping")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assert resp.data == b"pong"</w:t>
        <w:br/>
      </w:r>
    </w:p>
    <w:p>
      <w:pPr>
        <w:pStyle w:val="Heading3"/>
      </w:pPr>
      <w:r>
        <w:t>📄 tests\test_hr_zone_api.py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Replace with a valid activity_id you know has HR data</w:t>
        <w:br/>
      </w:r>
      <w:r>
        <w:rPr>
          <w:rFonts w:ascii="Consolas" w:hAnsi="Consolas" w:eastAsia="Consolas"/>
          <w:color w:val="333333"/>
          <w:sz w:val="18"/>
        </w:rPr>
        <w:t>activity_id = 14663194187  # &lt;-- replace with one of your existing IDs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# Read access token directly from database or environment</w:t>
        <w:br/>
      </w:r>
      <w:r>
        <w:rPr>
          <w:rFonts w:ascii="Consolas" w:hAnsi="Consolas" w:eastAsia="Consolas"/>
          <w:color w:val="333333"/>
          <w:sz w:val="18"/>
        </w:rPr>
        <w:t>access_token = os.getenv("STRAVA_ACCESS_TOKEN")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not access_token:</w:t>
        <w:br/>
      </w:r>
      <w:r>
        <w:rPr>
          <w:rFonts w:ascii="Consolas" w:hAnsi="Consolas" w:eastAsia="Consolas"/>
          <w:color w:val="333333"/>
          <w:sz w:val="18"/>
        </w:rPr>
        <w:t xml:space="preserve">    raise RuntimeError("Missing STRAVA_ACCESS_TOKEN environment variable")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url = f"https://www.strava.com/api/v3/activities/{activity_id}/zones"</w:t>
        <w:br/>
      </w:r>
      <w:r>
        <w:rPr>
          <w:rFonts w:ascii="Consolas" w:hAnsi="Consolas" w:eastAsia="Consolas"/>
          <w:color w:val="333333"/>
          <w:sz w:val="18"/>
        </w:rPr>
        <w:t>headers = {"Authorization": f"Bearer {access_token}"}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resp = requests.get(url, headers=headers, timeout=10)</w:t>
        <w:br/>
      </w:r>
      <w:r>
        <w:rPr>
          <w:rFonts w:ascii="Consolas" w:hAnsi="Consolas" w:eastAsia="Consolas"/>
          <w:color w:val="333333"/>
          <w:sz w:val="18"/>
        </w:rPr>
        <w:t>print(f"HTTP Status: {resp.status_code}")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resp.status_code == 200:</w:t>
        <w:br/>
      </w:r>
      <w:r>
        <w:rPr>
          <w:rFonts w:ascii="Consolas" w:hAnsi="Consolas" w:eastAsia="Consolas"/>
          <w:color w:val="333333"/>
          <w:sz w:val="18"/>
        </w:rPr>
        <w:t xml:space="preserve">    data = resp.json()</w:t>
        <w:br/>
      </w:r>
      <w:r>
        <w:rPr>
          <w:rFonts w:ascii="Consolas" w:hAnsi="Consolas" w:eastAsia="Consolas"/>
          <w:color w:val="333333"/>
          <w:sz w:val="18"/>
        </w:rPr>
        <w:t xml:space="preserve">    print("✅ Successfully fetched HR zone data:")</w:t>
        <w:br/>
      </w:r>
      <w:r>
        <w:rPr>
          <w:rFonts w:ascii="Consolas" w:hAnsi="Consolas" w:eastAsia="Consolas"/>
          <w:color w:val="333333"/>
          <w:sz w:val="18"/>
        </w:rPr>
        <w:t xml:space="preserve">    print(data)</w:t>
        <w:br/>
      </w:r>
      <w:r>
        <w:rPr>
          <w:rFonts w:ascii="Consolas" w:hAnsi="Consolas" w:eastAsia="Consolas"/>
          <w:color w:val="333333"/>
          <w:sz w:val="18"/>
        </w:rPr>
        <w:t>else:</w:t>
        <w:br/>
      </w:r>
      <w:r>
        <w:rPr>
          <w:rFonts w:ascii="Consolas" w:hAnsi="Consolas" w:eastAsia="Consolas"/>
          <w:color w:val="333333"/>
          <w:sz w:val="18"/>
        </w:rPr>
        <w:t xml:space="preserve">    print("❌ Failed to fetch HR zones.")</w:t>
        <w:br/>
      </w:r>
      <w:r>
        <w:rPr>
          <w:rFonts w:ascii="Consolas" w:hAnsi="Consolas" w:eastAsia="Consolas"/>
          <w:color w:val="333333"/>
          <w:sz w:val="18"/>
        </w:rPr>
        <w:t xml:space="preserve">    print(resp.text)</w:t>
        <w:br/>
      </w:r>
    </w:p>
    <w:p>
      <w:pPr>
        <w:pStyle w:val="Heading3"/>
      </w:pPr>
      <w:r>
        <w:t>📄 tests\test_ingestion_orchestrator.py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tests/test_ingestion_orchestrator.py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ingest_specific_activity, ingest_between_dates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"""Mocked DB session fixture"""</w:t>
        <w:br/>
      </w:r>
      <w:r>
        <w:rPr>
          <w:rFonts w:ascii="Consolas" w:hAnsi="Consolas" w:eastAsia="Consolas"/>
          <w:color w:val="333333"/>
          <w:sz w:val="18"/>
        </w:rPr>
        <w:t xml:space="preserve">    return MagicMock()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mock_activity = {"id": activity_id, "name": "Test Activity"}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mock_activity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1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[mock_activity])</w:t>
        <w:br/>
      </w:r>
      <w:r>
        <w:rPr>
          <w:rFonts w:ascii="Consolas" w:hAnsi="Consolas" w:eastAsia="Consolas"/>
          <w:color w:val="333333"/>
          <w:sz w:val="18"/>
        </w:rPr>
        <w:t xml:space="preserve">    mock_enrich.assert_called_once_with(session, athlete_id, 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test_ingest_specific_activity_not_found(mock_service,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mock_service_instance.client.get_activity.assert_called_once_with(activity_id)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test_ingest_between_dates_success(mock_service,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mock_activities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t xml:space="preserve">    mock_enrich.return_value =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mock_upsert.assert_called_once_with(session, athlete_id, mock_activities)</w:t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test_ingest_between_dates_no_activities(mock_service,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@patch("src.services.ingestion_orchestrator_service.enrich_one_activity_with_refresh")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@patch("src.services.ingestion_orchestrator_service.ActivityDAO.upsert_activities")</w:t>
        <w:br/>
      </w:r>
      <w:r>
        <w:rPr>
          <w:rFonts w:ascii="Consolas" w:hAnsi="Consolas" w:eastAsia="Consolas"/>
          <w:color w:val="333333"/>
          <w:sz w:val="18"/>
        </w:rPr>
        <w:t>@patch("src.services.ingestion_orchestrator_service.ActivityIngestionService")</w:t>
        <w:br/>
      </w:r>
      <w:r>
        <w:rPr>
          <w:rFonts w:ascii="Consolas" w:hAnsi="Consolas" w:eastAsia="Consolas"/>
          <w:color w:val="333333"/>
          <w:sz w:val="18"/>
        </w:rPr>
        <w:t>def test_ingest_between_dates_enrichment_failure(mock_service, mock_upsert, mock_enrich, session):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start_date = datetime(2025, 1, 1)</w:t>
        <w:br/>
      </w:r>
      <w:r>
        <w:rPr>
          <w:rFonts w:ascii="Consolas" w:hAnsi="Consolas" w:eastAsia="Consolas"/>
          <w:color w:val="333333"/>
          <w:sz w:val="18"/>
        </w:rPr>
        <w:t xml:space="preserve">    end_date = datetime(2025, 1, 3)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 = mock_service.return_value</w:t>
        <w:br/>
      </w:r>
      <w:r>
        <w:rPr>
          <w:rFonts w:ascii="Consolas" w:hAnsi="Consolas" w:eastAsia="Consolas"/>
          <w:color w:val="333333"/>
          <w:sz w:val="18"/>
        </w:rPr>
        <w:t xml:space="preserve">    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{"id": 1, "name": "A1", "type": "Run"},</w:t>
        <w:br/>
      </w:r>
      <w:r>
        <w:rPr>
          <w:rFonts w:ascii="Consolas" w:hAnsi="Consolas" w:eastAsia="Consolas"/>
          <w:color w:val="333333"/>
          <w:sz w:val="18"/>
        </w:rPr>
        <w:t xml:space="preserve">        {"id": 2, "name": "A2", "type": "Run"}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mock_service_instance.client.get_activities.return_value = activities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mock_upsert.return_value 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def enrich_side_effect(sess, ath_id, act_id):</w:t>
        <w:br/>
      </w:r>
      <w:r>
        <w:rPr>
          <w:rFonts w:ascii="Consolas" w:hAnsi="Consolas" w:eastAsia="Consolas"/>
          <w:color w:val="333333"/>
          <w:sz w:val="18"/>
        </w:rPr>
        <w:t xml:space="preserve">        if act_id == 2:</w:t>
        <w:br/>
      </w:r>
      <w:r>
        <w:rPr>
          <w:rFonts w:ascii="Consolas" w:hAnsi="Consolas" w:eastAsia="Consolas"/>
          <w:color w:val="333333"/>
          <w:sz w:val="18"/>
        </w:rPr>
        <w:t xml:space="preserve">            raise Exception("Enrich error")</w:t>
        <w:br/>
      </w:r>
      <w:r>
        <w:rPr>
          <w:rFonts w:ascii="Consolas" w:hAnsi="Consolas" w:eastAsia="Consolas"/>
          <w:color w:val="333333"/>
          <w:sz w:val="18"/>
        </w:rPr>
        <w:t xml:space="preserve">        return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mock_enrich.side_effect = enrich_side_effect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Run ingestion; enrichment errors are handled internally, so no exception expected</w:t>
        <w:br/>
      </w:r>
      <w:r>
        <w:rPr>
          <w:rFonts w:ascii="Consolas" w:hAnsi="Consolas" w:eastAsia="Consolas"/>
          <w:color w:val="333333"/>
          <w:sz w:val="18"/>
        </w:rPr>
        <w:t xml:space="preserve">    result = ingest_between_dates(session, athlete_id, start_date, end_date, batch_size=1)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mock_enrich.call_count == 2  # Both enrichment attempts made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1  # Upsert count remains 2</w:t>
        <w:br/>
      </w:r>
    </w:p>
    <w:p>
      <w:pPr>
        <w:pStyle w:val="Heading3"/>
      </w:pPr>
      <w:r>
        <w:t>📄 tests\test_integration_ask_prompt.py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src.routes.ask_routes import ask_bp</w:t>
        <w:br/>
      </w:r>
      <w:r>
        <w:rPr>
          <w:rFonts w:ascii="Consolas" w:hAnsi="Consolas" w:eastAsia="Consolas"/>
          <w:color w:val="333333"/>
          <w:sz w:val="18"/>
        </w:rPr>
        <w:t>from flask import Flask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app.register_blueprint(ask_bp)</w:t>
        <w:br/>
      </w:r>
      <w:r>
        <w:rPr>
          <w:rFonts w:ascii="Consolas" w:hAnsi="Consolas" w:eastAsia="Consolas"/>
          <w:color w:val="333333"/>
          <w:sz w:val="18"/>
        </w:rPr>
        <w:t xml:space="preserve">    app.config["TESTING"]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app.test_client()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test_ask_endpoint_formats_prompt(monkeypatch,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# Fake activity data</w:t>
        <w:br/>
      </w:r>
      <w:r>
        <w:rPr>
          <w:rFonts w:ascii="Consolas" w:hAnsi="Consolas" w:eastAsia="Consolas"/>
          <w:color w:val="333333"/>
          <w:sz w:val="18"/>
        </w:rPr>
        <w:t xml:space="preserve">    mock_activities = [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"2025-06-26", "distance_km": 7, "duration_min": 38},</w:t>
        <w:br/>
      </w:r>
      <w:r>
        <w:rPr>
          <w:rFonts w:ascii="Consolas" w:hAnsi="Consolas" w:eastAsia="Consolas"/>
          <w:color w:val="333333"/>
          <w:sz w:val="18"/>
        </w:rPr>
        <w:t xml:space="preserve">        {"date": "2025-06-27", "distance_km": 5, "duration_min": 30}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downstream prompt formatter if wired</w:t>
        <w:br/>
      </w:r>
      <w:r>
        <w:rPr>
          <w:rFonts w:ascii="Consolas" w:hAnsi="Consolas" w:eastAsia="Consolas"/>
          <w:color w:val="333333"/>
          <w:sz w:val="18"/>
        </w:rPr>
        <w:t xml:space="preserve">    from src.utils import gpt_ops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monkeypatch.setattr(gpt_ops, "format_prompt", lambda q, a: f"MOCK_PROMPT: {q} / {len(a)} activities")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response = client.post('/ask', json={</w:t>
        <w:br/>
      </w:r>
      <w:r>
        <w:rPr>
          <w:rFonts w:ascii="Consolas" w:hAnsi="Consolas" w:eastAsia="Consolas"/>
          <w:color w:val="333333"/>
          <w:sz w:val="18"/>
        </w:rPr>
        <w:t xml:space="preserve">        "question": "How much did I run?",</w:t>
        <w:br/>
      </w:r>
      <w:r>
        <w:rPr>
          <w:rFonts w:ascii="Consolas" w:hAnsi="Consolas" w:eastAsia="Consolas"/>
          <w:color w:val="333333"/>
          <w:sz w:val="18"/>
        </w:rPr>
        <w:t xml:space="preserve">        "athlete_id": 10</w:t>
        <w:br/>
      </w:r>
      <w:r>
        <w:rPr>
          <w:rFonts w:ascii="Consolas" w:hAnsi="Consolas" w:eastAsia="Consolas"/>
          <w:color w:val="333333"/>
          <w:sz w:val="18"/>
        </w:rPr>
        <w:t xml:space="preserve">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response.status_code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data = response.get_json()</w:t>
        <w:br/>
      </w:r>
      <w:r>
        <w:rPr>
          <w:rFonts w:ascii="Consolas" w:hAnsi="Consolas" w:eastAsia="Consolas"/>
          <w:color w:val="333333"/>
          <w:sz w:val="18"/>
        </w:rPr>
        <w:t xml:space="preserve">    assert "question" in data</w:t>
        <w:br/>
      </w:r>
      <w:r>
        <w:rPr>
          <w:rFonts w:ascii="Consolas" w:hAnsi="Consolas" w:eastAsia="Consolas"/>
          <w:color w:val="333333"/>
          <w:sz w:val="18"/>
        </w:rPr>
        <w:t xml:space="preserve">    assert data["question"].startswith("How much did I run?")</w:t>
        <w:br/>
      </w:r>
    </w:p>
    <w:p>
      <w:pPr>
        <w:pStyle w:val="Heading3"/>
      </w:pPr>
      <w:r>
        <w:t>📄 tests\test_integration_ingestion.py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tests/test_integration_ingestion.py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from unittest.mock import patch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src.services.ingestion_orchestrator_service import ingest_specific_activity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@pytest.fixture(scope="module")</w:t>
        <w:br/>
      </w:r>
      <w:r>
        <w:rPr>
          <w:rFonts w:ascii="Consolas" w:hAnsi="Consolas" w:eastAsia="Consolas"/>
          <w:color w:val="333333"/>
          <w:sz w:val="18"/>
        </w:rPr>
        <w:t>def test_session():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@pytest.fixture(scope="function")</w:t>
        <w:br/>
      </w:r>
      <w:r>
        <w:rPr>
          <w:rFonts w:ascii="Consolas" w:hAnsi="Consolas" w:eastAsia="Consolas"/>
          <w:color w:val="333333"/>
          <w:sz w:val="18"/>
        </w:rPr>
        <w:t>def token_fixture(test_session):</w:t>
        <w:br/>
      </w:r>
      <w:r>
        <w:rPr>
          <w:rFonts w:ascii="Consolas" w:hAnsi="Consolas" w:eastAsia="Consolas"/>
          <w:color w:val="333333"/>
          <w:sz w:val="18"/>
        </w:rPr>
        <w:t xml:space="preserve">    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access_token="test_token",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refresh_token="test_refresh",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+ timedelta(hours=1)).timestamp()),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test_session.add(token)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t xml:space="preserve">    yield token</w:t>
        <w:br/>
      </w:r>
      <w:r>
        <w:rPr>
          <w:rFonts w:ascii="Consolas" w:hAnsi="Consolas" w:eastAsia="Consolas"/>
          <w:color w:val="333333"/>
          <w:sz w:val="18"/>
        </w:rPr>
        <w:t xml:space="preserve">    test_session.delete(token)</w:t>
        <w:br/>
      </w:r>
      <w:r>
        <w:rPr>
          <w:rFonts w:ascii="Consolas" w:hAnsi="Consolas" w:eastAsia="Consolas"/>
          <w:color w:val="333333"/>
          <w:sz w:val="18"/>
        </w:rPr>
        <w:t xml:space="preserve">    test_session.commit()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@patch("src.services.strava_access_service.StravaClient._request_with_backoff")</w:t>
        <w:br/>
      </w:r>
      <w:r>
        <w:rPr>
          <w:rFonts w:ascii="Consolas" w:hAnsi="Consolas" w:eastAsia="Consolas"/>
          <w:color w:val="333333"/>
          <w:sz w:val="18"/>
        </w:rPr>
        <w:t>def test_ingest_specific_activity_integration(mock_strava_call, test_session, token_fixture):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123456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mock_strava_call.return_value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"name": "Mocked Run",</w:t>
        <w:br/>
      </w:r>
      <w:r>
        <w:rPr>
          <w:rFonts w:ascii="Consolas" w:hAnsi="Consolas" w:eastAsia="Consolas"/>
          <w:color w:val="333333"/>
          <w:sz w:val="18"/>
        </w:rPr>
        <w:t xml:space="preserve">        "distance": 5000,</w:t>
        <w:br/>
      </w:r>
      <w:r>
        <w:rPr>
          <w:rFonts w:ascii="Consolas" w:hAnsi="Consolas" w:eastAsia="Consolas"/>
          <w:color w:val="333333"/>
          <w:sz w:val="18"/>
        </w:rPr>
        <w:t xml:space="preserve">        "moving_time": 1800,</w:t>
        <w:br/>
      </w:r>
      <w:r>
        <w:rPr>
          <w:rFonts w:ascii="Consolas" w:hAnsi="Consolas" w:eastAsia="Consolas"/>
          <w:color w:val="333333"/>
          <w:sz w:val="18"/>
        </w:rPr>
        <w:t xml:space="preserve">        "elapsed_time": 1900,</w:t>
        <w:br/>
      </w:r>
      <w:r>
        <w:rPr>
          <w:rFonts w:ascii="Consolas" w:hAnsi="Consolas" w:eastAsia="Consolas"/>
          <w:color w:val="333333"/>
          <w:sz w:val="18"/>
        </w:rPr>
        <w:t xml:space="preserve">        "total_elevation_gain": 100,</w:t>
        <w:br/>
      </w:r>
      <w:r>
        <w:rPr>
          <w:rFonts w:ascii="Consolas" w:hAnsi="Consolas" w:eastAsia="Consolas"/>
          <w:color w:val="333333"/>
          <w:sz w:val="18"/>
        </w:rPr>
        <w:t xml:space="preserve">        "type": "Run",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"average_speed": 2.8,</w:t>
        <w:br/>
      </w:r>
      <w:r>
        <w:rPr>
          <w:rFonts w:ascii="Consolas" w:hAnsi="Consolas" w:eastAsia="Consolas"/>
          <w:color w:val="333333"/>
          <w:sz w:val="18"/>
        </w:rPr>
        <w:t xml:space="preserve">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"suffer_score": 30,</w:t>
        <w:br/>
      </w:r>
      <w:r>
        <w:rPr>
          <w:rFonts w:ascii="Consolas" w:hAnsi="Consolas" w:eastAsia="Consolas"/>
          <w:color w:val="333333"/>
          <w:sz w:val="18"/>
        </w:rPr>
        <w:t xml:space="preserve">        "average_heartrate": 145,</w:t>
        <w:br/>
      </w:r>
      <w:r>
        <w:rPr>
          <w:rFonts w:ascii="Consolas" w:hAnsi="Consolas" w:eastAsia="Consolas"/>
          <w:color w:val="333333"/>
          <w:sz w:val="18"/>
        </w:rPr>
        <w:t xml:space="preserve">        "max_heartrate": 160,</w:t>
        <w:br/>
      </w:r>
      <w:r>
        <w:rPr>
          <w:rFonts w:ascii="Consolas" w:hAnsi="Consolas" w:eastAsia="Consolas"/>
          <w:color w:val="333333"/>
          <w:sz w:val="18"/>
        </w:rPr>
        <w:t xml:space="preserve">        "calories": 300,</w:t>
        <w:br/>
      </w:r>
      <w:r>
        <w:rPr>
          <w:rFonts w:ascii="Consolas" w:hAnsi="Consolas" w:eastAsia="Consolas"/>
          <w:color w:val="333333"/>
          <w:sz w:val="18"/>
        </w:rPr>
        <w:t xml:space="preserve">        "start_date": "2025-06-01T08:00:00Z"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ingest_specific_activity(test_session, athlete_id, activity_id)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== 1</w:t>
        <w:br/>
      </w:r>
      <w:r>
        <w:rPr>
          <w:rFonts w:ascii="Consolas" w:hAnsi="Consolas" w:eastAsia="Consolas"/>
          <w:color w:val="333333"/>
          <w:sz w:val="18"/>
        </w:rPr>
        <w:t xml:space="preserve">    activity = test_session.query(Activity).filter(Activity.activity_id == activity_id).first()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activity.activity_id == activity_id</w:t>
        <w:br/>
      </w:r>
    </w:p>
    <w:p>
      <w:pPr>
        <w:pStyle w:val="Heading3"/>
      </w:pPr>
      <w:r>
        <w:t>📄 tests\test_jwt_utils.py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flask import Flask, jsonify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src.utils.jwt_utils as jwt_utils</w:t>
        <w:br/>
      </w:r>
      <w:r>
        <w:rPr>
          <w:rFonts w:ascii="Consolas" w:hAnsi="Consolas" w:eastAsia="Consolas"/>
          <w:color w:val="333333"/>
          <w:sz w:val="18"/>
        </w:rPr>
        <w:t>import src.utils.config as config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app():</w:t>
        <w:br/>
      </w:r>
      <w:r>
        <w:rPr>
          <w:rFonts w:ascii="Consolas" w:hAnsi="Consolas" w:eastAsia="Consolas"/>
          <w:color w:val="333333"/>
          <w:sz w:val="18"/>
        </w:rPr>
        <w:t xml:space="preserve">    app = Flask(__name__)</w:t>
        <w:br/>
      </w:r>
      <w:r>
        <w:rPr>
          <w:rFonts w:ascii="Consolas" w:hAnsi="Consolas" w:eastAsia="Consolas"/>
          <w:color w:val="333333"/>
          <w:sz w:val="18"/>
        </w:rPr>
        <w:t xml:space="preserve">    app.config['TESTING'] = True</w:t>
        <w:br/>
      </w:r>
      <w:r>
        <w:rPr>
          <w:rFonts w:ascii="Consolas" w:hAnsi="Consolas" w:eastAsia="Consolas"/>
          <w:color w:val="333333"/>
          <w:sz w:val="18"/>
        </w:rPr>
        <w:t xml:space="preserve">    return app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create_token(payload, expired=False):</w:t>
        <w:br/>
      </w:r>
      <w:r>
        <w:rPr>
          <w:rFonts w:ascii="Consolas" w:hAnsi="Consolas" w:eastAsia="Consolas"/>
          <w:color w:val="333333"/>
          <w:sz w:val="18"/>
        </w:rPr>
        <w:t xml:space="preserve">    key = config.SECRET_KEY</w:t>
        <w:br/>
      </w:r>
      <w:r>
        <w:rPr>
          <w:rFonts w:ascii="Consolas" w:hAnsi="Consolas" w:eastAsia="Consolas"/>
          <w:color w:val="333333"/>
          <w:sz w:val="18"/>
        </w:rPr>
        <w:t xml:space="preserve">    if expired: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0  # expired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payload['exp'] = 9999999999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key, algorithm="HS256")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test_decode_token_valid():</w:t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decoded = jwt_utils.decode_token(token)</w:t>
        <w:br/>
      </w:r>
      <w:r>
        <w:rPr>
          <w:rFonts w:ascii="Consolas" w:hAnsi="Consolas" w:eastAsia="Consolas"/>
          <w:color w:val="333333"/>
          <w:sz w:val="18"/>
        </w:rPr>
        <w:t xml:space="preserve">    assert decoded["sub"] == "user1"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test_decode_token_invalid():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jwt_utils.decode_token("not-a-token")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test_require_auth_internal_key(client,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Internal key present and matches config</w:t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{"X-Internal-Key": config.INTERNAL_API_KEY}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test_require_auth_missing_auth_header(client,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test_require_auth_invalid_auth_header(client,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headers = {"Authorization": "InvalidToken abc"}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headers=headers)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"Authorization header missing"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test_require_auth_expired_token(client,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expired_token = create_token({"sub": "user1"}, expired=True)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{expired_token}"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"Token expired"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test_require_auth_invalid_token(client,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invalid_token = "abc.def.ghi"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{invalid_token}"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401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resp.json["error"] == "Invalid token"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test_require_auth_valid_token(client, app):</w:t>
        <w:br/>
      </w:r>
      <w:r>
        <w:rPr>
          <w:rFonts w:ascii="Consolas" w:hAnsi="Consolas" w:eastAsia="Consolas"/>
          <w:color w:val="333333"/>
          <w:sz w:val="18"/>
        </w:rPr>
        <w:t xml:space="preserve">    app.route("/protected")(jwt_utils.require_auth(lambda: jsonify(success=True)))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create_token({"sub": "user1"})</w:t>
        <w:br/>
      </w:r>
      <w:r>
        <w:rPr>
          <w:rFonts w:ascii="Consolas" w:hAnsi="Consolas" w:eastAsia="Consolas"/>
          <w:color w:val="333333"/>
          <w:sz w:val="18"/>
        </w:rPr>
        <w:t xml:space="preserve">    auth_header = f"Bearer {token}"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app.test_client() as client:</w:t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client.get("/protected", headers={"Authorization": auth_header})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{"success": True}</w:t>
        <w:br/>
      </w:r>
    </w:p>
    <w:p>
      <w:pPr>
        <w:pStyle w:val="Heading3"/>
      </w:pPr>
      <w:r>
        <w:t>📄 tests\test_main_pipeline.py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types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src.scripts.main_pipeline as main_pipeline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test_main_pipeline_calls_full_ingestion(monkeypatch):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Mock token with concrete expires_at attribute</w:t>
        <w:br/>
      </w:r>
      <w:r>
        <w:rPr>
          <w:rFonts w:ascii="Consolas" w:hAnsi="Consolas" w:eastAsia="Consolas"/>
          <w:color w:val="333333"/>
          <w:sz w:val="18"/>
        </w:rPr>
        <w:t xml:space="preserve">    mock_token = types.SimpleNamespace(expires_at=9999999999)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Mock query chain to return the token</w:t>
        <w:br/>
      </w:r>
      <w:r>
        <w:rPr>
          <w:rFonts w:ascii="Consolas" w:hAnsi="Consolas" w:eastAsia="Consolas"/>
          <w:color w:val="333333"/>
          <w:sz w:val="18"/>
        </w:rPr>
        <w:t xml:space="preserve">    mock_filter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mock_filter.first.return_value = mock_token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mock_query.filter.return_value = mock_filter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 = mock_query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patch_get_session = patch("src.scripts.main_pipeline.get_session", return_value=mock_session)</w:t>
        <w:br/>
      </w:r>
      <w:r>
        <w:rPr>
          <w:rFonts w:ascii="Consolas" w:hAnsi="Consolas" w:eastAsia="Consolas"/>
          <w:color w:val="333333"/>
          <w:sz w:val="18"/>
        </w:rPr>
        <w:t xml:space="preserve">    patch_get_session.start()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patch_get_tokens_sa = patch("src.scripts.main_pipeline.get_tokens_sa", return_value=mock_token)</w:t>
        <w:br/>
      </w:r>
      <w:r>
        <w:rPr>
          <w:rFonts w:ascii="Consolas" w:hAnsi="Consolas" w:eastAsia="Consolas"/>
          <w:color w:val="333333"/>
          <w:sz w:val="18"/>
        </w:rPr>
        <w:t xml:space="preserve">    patch_get_tokens_sa.start()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run_full_ingestion_and_enrichment to MagicMock</w:t>
        <w:br/>
      </w:r>
      <w:r>
        <w:rPr>
          <w:rFonts w:ascii="Consolas" w:hAnsi="Consolas" w:eastAsia="Consolas"/>
          <w:color w:val="333333"/>
          <w:sz w:val="18"/>
        </w:rPr>
        <w:t xml:space="preserve">    mock_ingestion = patch("src.scripts.main_pipeline.run_full_ingestion_and_enrichment").start()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refresh_token_if_expired to a no-op to avoid MagicMock expires_at issue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 = patch("src.scripts.main_pipeline.refresh_token_if_expired", return_value=None)</w:t>
        <w:br/>
      </w:r>
      <w:r>
        <w:rPr>
          <w:rFonts w:ascii="Consolas" w:hAnsi="Consolas" w:eastAsia="Consolas"/>
          <w:color w:val="333333"/>
          <w:sz w:val="18"/>
        </w:rPr>
        <w:t xml:space="preserve">    patch_refresh_token.start()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mock_ingestion.assert_called_once()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args, kwargs = mock_ingestion.call_args</w:t>
        <w:br/>
      </w:r>
      <w:r>
        <w:rPr>
          <w:rFonts w:ascii="Consolas" w:hAnsi="Consolas" w:eastAsia="Consolas"/>
          <w:color w:val="333333"/>
          <w:sz w:val="18"/>
        </w:rPr>
        <w:t xml:space="preserve">    assert 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assert 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kwargs.get("lookback_days", 30) == 30</w:t>
        <w:br/>
      </w:r>
      <w:r>
        <w:rPr>
          <w:rFonts w:ascii="Consolas" w:hAnsi="Consolas" w:eastAsia="Consolas"/>
          <w:color w:val="333333"/>
          <w:sz w:val="18"/>
        </w:rPr>
        <w:t xml:space="preserve">    assert kwargs.get("batch_size", 10) == 10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test_main_pipeline_calls_specific_activity(monkeypatch):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"123", "--activity_id", "456"]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mock_specific = patch("src.scripts.main_pipeline.ingest_specific_activity").start()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mock_specific.assert_called_once_with(mock_session, 123, 456)</w:t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test_main_pipeline_calls_between_dates(monkeypatch):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</w:t>
        <w:br/>
      </w:r>
      <w:r>
        <w:rPr>
          <w:rFonts w:ascii="Consolas" w:hAnsi="Consolas" w:eastAsia="Consolas"/>
          <w:color w:val="333333"/>
          <w:sz w:val="18"/>
        </w:rPr>
        <w:t xml:space="preserve">        "main_pipeline.py", "--athlete_id", "123",</w:t>
        <w:br/>
      </w:r>
      <w:r>
        <w:rPr>
          <w:rFonts w:ascii="Consolas" w:hAnsi="Consolas" w:eastAsia="Consolas"/>
          <w:color w:val="333333"/>
          <w:sz w:val="18"/>
        </w:rPr>
        <w:t xml:space="preserve">        "--start_date", "2025-01-01", "--end_date", "2025-01-05"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mock_between = patch("src.scripts.main_pipeline.ingest_between_dates").start()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called_args = mock_between.call_args[0]</w:t>
        <w:br/>
      </w:r>
      <w:r>
        <w:rPr>
          <w:rFonts w:ascii="Consolas" w:hAnsi="Consolas" w:eastAsia="Consolas"/>
          <w:color w:val="333333"/>
          <w:sz w:val="18"/>
        </w:rPr>
        <w:t xml:space="preserve">    assert called_args[0] == mock_session</w:t>
        <w:br/>
      </w:r>
      <w:r>
        <w:rPr>
          <w:rFonts w:ascii="Consolas" w:hAnsi="Consolas" w:eastAsia="Consolas"/>
          <w:color w:val="333333"/>
          <w:sz w:val="18"/>
        </w:rPr>
        <w:t xml:space="preserve">    assert called_args[1]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str(called_args[2].date()) == "2025-01-01"</w:t>
        <w:br/>
      </w:r>
      <w:r>
        <w:rPr>
          <w:rFonts w:ascii="Consolas" w:hAnsi="Consolas" w:eastAsia="Consolas"/>
          <w:color w:val="333333"/>
          <w:sz w:val="18"/>
        </w:rPr>
        <w:t xml:space="preserve">    assert str(called_args[3].date()) == "2025-01-05"</w:t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test_main_pipeline_handles_exception(monkeypatch):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test_args = ["main_pipeline.py", "--athlete_id", "123"]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monkeypatch.setattr("sys.argv", test_args)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patch("src.scripts.main_pipeline.get_session", return_value=mock_session).start()</w:t>
        <w:br/>
      </w:r>
      <w:r>
        <w:rPr>
          <w:rFonts w:ascii="Consolas" w:hAnsi="Consolas" w:eastAsia="Consolas"/>
          <w:color w:val="333333"/>
          <w:sz w:val="18"/>
        </w:rPr>
        <w:t xml:space="preserve">    patch("src.scripts.main_pipeline.run_full_ingestion_and_enrichment", side_effect=Exception("fail")).start()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pytest.raises(SystemExit):</w:t>
        <w:br/>
      </w:r>
      <w:r>
        <w:rPr>
          <w:rFonts w:ascii="Consolas" w:hAnsi="Consolas" w:eastAsia="Consolas"/>
          <w:color w:val="333333"/>
          <w:sz w:val="18"/>
        </w:rPr>
        <w:t xml:space="preserve">        main_pipeline.main()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patch.stopall()</w:t>
        <w:br/>
      </w:r>
    </w:p>
    <w:p>
      <w:pPr>
        <w:pStyle w:val="Heading3"/>
      </w:pPr>
      <w:r>
        <w:t>📄 tests\test_oauth_flow.py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import requests</w:t>
        <w:br/>
      </w:r>
      <w:r>
        <w:rPr>
          <w:rFonts w:ascii="Consolas" w:hAnsi="Consolas" w:eastAsia="Consolas"/>
          <w:color w:val="333333"/>
          <w:sz w:val="18"/>
        </w:rPr>
        <w:t>from unittest.mock import patch, Mock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test_oauth_callback_missing_code(client):</w:t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400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test_oauth_callback_strava_http_error(mock_post,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mock_response.raise_for_status.side_effect = requests.exceptions.HTTPError("Strava error")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mock_response.text = "Bad Request"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client.get("/auth/callback?code=badcode")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@patch("requests.post")</w:t>
        <w:br/>
      </w:r>
      <w:r>
        <w:rPr>
          <w:rFonts w:ascii="Consolas" w:hAnsi="Consolas" w:eastAsia="Consolas"/>
          <w:color w:val="333333"/>
          <w:sz w:val="18"/>
        </w:rPr>
        <w:t>def test_oauth_callback_incomplete_response(mock_post,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mock_response = 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mock_response.raise_for_status.return_value = None</w:t>
        <w:br/>
      </w:r>
      <w:r>
        <w:rPr>
          <w:rFonts w:ascii="Consolas" w:hAnsi="Consolas" w:eastAsia="Consolas"/>
          <w:color w:val="333333"/>
          <w:sz w:val="18"/>
        </w:rPr>
        <w:t xml:space="preserve">    mock_response.json.return_value = {"athlete": {}}  # Simulates missing athlete_id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client.get("/auth/callback?code=incomplete")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500  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test_oauth_callback_missing_env(monkeypatch, client):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monkeypatch.delenv("STRAVA_CLIENT_ID",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monkeypatch.delenv("STRAVA_CLIENT_SECRET", raising=False)</w:t>
        <w:br/>
      </w:r>
      <w:r>
        <w:rPr>
          <w:rFonts w:ascii="Consolas" w:hAnsi="Consolas" w:eastAsia="Consolas"/>
          <w:color w:val="333333"/>
          <w:sz w:val="18"/>
        </w:rPr>
        <w:t xml:space="preserve">    monkeypatch.delenv("REDIRECT_URI", raising=False)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 = client.get("/auth/callback?code=fakecode")</w:t>
        <w:br/>
      </w:r>
      <w:r>
        <w:rPr>
          <w:rFonts w:ascii="Consolas" w:hAnsi="Consolas" w:eastAsia="Consolas"/>
          <w:color w:val="333333"/>
          <w:sz w:val="18"/>
        </w:rPr>
        <w:t xml:space="preserve">    assert resp.status_code == 502</w:t>
        <w:br/>
      </w:r>
    </w:p>
    <w:p>
      <w:pPr>
        <w:pStyle w:val="Heading3"/>
      </w:pPr>
      <w:r>
        <w:t>📄 tests\test_split_dao.py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tests/test_split_dao.py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  # ✅ Import Activity to insert FK parent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test_upsert_splits_basic(sqlalchemy_session):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✅ Insert parent Activity row to satisfy ForeignKey constraint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sqlalchemy_session.add(Activity(activity_id=123,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},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123,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2,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320,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3.12,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None,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2  # Ensure it's stored as INTEGER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Perform the upsert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✅ Verify inserted rows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sqlalchemy_session.query(Split).filter_by(activity_id=123).order_by(Split.lap_index).all()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2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rows[0].distance == 1000.0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rows[0].elapsed_time == 300</w:t>
        <w:br/>
      </w:r>
      <w:r>
        <w:rPr>
          <w:rFonts w:ascii="Consolas" w:hAnsi="Consolas" w:eastAsia="Consolas"/>
          <w:color w:val="333333"/>
          <w:sz w:val="18"/>
        </w:rPr>
        <w:t xml:space="preserve">    assert rows[0].average_speed == 3.33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tests\test_split_upsert_idempotency.py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tests/test_split_upsert_idempotency.py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t>from src.db.dao.split_dao import upsert_splits</w:t>
        <w:br/>
      </w:r>
      <w:r>
        <w:rPr>
          <w:rFonts w:ascii="Consolas" w:hAnsi="Consolas" w:eastAsia="Consolas"/>
          <w:color w:val="333333"/>
          <w:sz w:val="18"/>
        </w:rPr>
        <w:t>from src.db.models.splits import Split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test_upsert_splits_idempotency(sqlalchemy_session):</w:t>
        <w:br/>
      </w:r>
      <w:r>
        <w:rPr>
          <w:rFonts w:ascii="Consolas" w:hAnsi="Consolas" w:eastAsia="Consolas"/>
          <w:color w:val="333333"/>
          <w:sz w:val="18"/>
        </w:rPr>
        <w:t xml:space="preserve">    # Insert parent activity</w:t>
        <w:br/>
      </w:r>
      <w:r>
        <w:rPr>
          <w:rFonts w:ascii="Consolas" w:hAnsi="Consolas" w:eastAsia="Consolas"/>
          <w:color w:val="333333"/>
          <w:sz w:val="18"/>
        </w:rPr>
        <w:t xml:space="preserve">    activity_id = 55555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sqlalchemy_session.add(Activity(activity_id=activity_id, athlete_id=1))</w:t>
        <w:br/>
      </w:r>
      <w:r>
        <w:rPr>
          <w:rFonts w:ascii="Consolas" w:hAnsi="Consolas" w:eastAsia="Consolas"/>
          <w:color w:val="333333"/>
          <w:sz w:val="18"/>
        </w:rPr>
        <w:t xml:space="preserve">    sqlalchemy_session.commit()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 = [</w:t>
        <w:br/>
      </w:r>
      <w:r>
        <w:rPr>
          <w:rFonts w:ascii="Consolas" w:hAnsi="Consolas" w:eastAsia="Consolas"/>
          <w:color w:val="333333"/>
          <w:sz w:val="18"/>
        </w:rPr>
        <w:t xml:space="preserve">        {</w:t>
        <w:br/>
      </w:r>
      <w:r>
        <w:rPr>
          <w:rFonts w:ascii="Consolas" w:hAnsi="Consolas" w:eastAsia="Consolas"/>
          <w:color w:val="333333"/>
          <w:sz w:val="18"/>
        </w:rPr>
        <w:t xml:space="preserve">            "activity_id": activity_id,</w:t>
        <w:br/>
      </w:r>
      <w:r>
        <w:rPr>
          <w:rFonts w:ascii="Consolas" w:hAnsi="Consolas" w:eastAsia="Consolas"/>
          <w:color w:val="333333"/>
          <w:sz w:val="18"/>
        </w:rPr>
        <w:t xml:space="preserve">            "lap_index": 1,</w:t>
        <w:br/>
      </w:r>
      <w:r>
        <w:rPr>
          <w:rFonts w:ascii="Consolas" w:hAnsi="Consolas" w:eastAsia="Consolas"/>
          <w:color w:val="333333"/>
          <w:sz w:val="18"/>
        </w:rPr>
        <w:t xml:space="preserve">            "distance": 1000.0,</w:t>
        <w:br/>
      </w:r>
      <w:r>
        <w:rPr>
          <w:rFonts w:ascii="Consolas" w:hAnsi="Consolas" w:eastAsia="Consolas"/>
          <w:color w:val="333333"/>
          <w:sz w:val="18"/>
        </w:rPr>
        <w:t xml:space="preserve">            "elapsed_time": 300,</w:t>
        <w:br/>
      </w:r>
      <w:r>
        <w:rPr>
          <w:rFonts w:ascii="Consolas" w:hAnsi="Consolas" w:eastAsia="Consolas"/>
          <w:color w:val="333333"/>
          <w:sz w:val="18"/>
        </w:rPr>
        <w:t xml:space="preserve">            "moving_time": 290,</w:t>
        <w:br/>
      </w:r>
      <w:r>
        <w:rPr>
          <w:rFonts w:ascii="Consolas" w:hAnsi="Consolas" w:eastAsia="Consolas"/>
          <w:color w:val="333333"/>
          <w:sz w:val="18"/>
        </w:rPr>
        <w:t xml:space="preserve">            "average_speed": 3.3,</w:t>
        <w:br/>
      </w:r>
      <w:r>
        <w:rPr>
          <w:rFonts w:ascii="Consolas" w:hAnsi="Consolas" w:eastAsia="Consolas"/>
          <w:color w:val="333333"/>
          <w:sz w:val="18"/>
        </w:rPr>
        <w:t xml:space="preserve">            "max_speed": 3.5,</w:t>
        <w:br/>
      </w:r>
      <w:r>
        <w:rPr>
          <w:rFonts w:ascii="Consolas" w:hAnsi="Consolas" w:eastAsia="Consolas"/>
          <w:color w:val="333333"/>
          <w:sz w:val="18"/>
        </w:rPr>
        <w:t xml:space="preserve">            "start_index": 0,</w:t>
        <w:br/>
      </w:r>
      <w:r>
        <w:rPr>
          <w:rFonts w:ascii="Consolas" w:hAnsi="Consolas" w:eastAsia="Consolas"/>
          <w:color w:val="333333"/>
          <w:sz w:val="18"/>
        </w:rPr>
        <w:t xml:space="preserve">            "end_index": 299,</w:t>
        <w:br/>
      </w:r>
      <w:r>
        <w:rPr>
          <w:rFonts w:ascii="Consolas" w:hAnsi="Consolas" w:eastAsia="Consolas"/>
          <w:color w:val="333333"/>
          <w:sz w:val="18"/>
        </w:rPr>
        <w:t xml:space="preserve">            "split": 1</w:t>
        <w:br/>
      </w:r>
      <w:r>
        <w:rPr>
          <w:rFonts w:ascii="Consolas" w:hAnsi="Consolas" w:eastAsia="Consolas"/>
          <w:color w:val="333333"/>
          <w:sz w:val="18"/>
        </w:rPr>
        <w:t xml:space="preserve">        }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First insert</w:t>
        <w:br/>
      </w:r>
      <w:r>
        <w:rPr>
          <w:rFonts w:ascii="Consolas" w:hAnsi="Consolas" w:eastAsia="Consolas"/>
          <w:color w:val="333333"/>
          <w:sz w:val="18"/>
        </w:rPr>
        <w:t xml:space="preserve">    inserted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Second insert (should conflict-update, not duplicate)</w:t>
        <w:br/>
      </w:r>
      <w:r>
        <w:rPr>
          <w:rFonts w:ascii="Consolas" w:hAnsi="Consolas" w:eastAsia="Consolas"/>
          <w:color w:val="333333"/>
          <w:sz w:val="18"/>
        </w:rPr>
        <w:t xml:space="preserve">    inserted_again = upsert_splits(sqlalchemy_session, splits)</w:t>
        <w:br/>
      </w:r>
      <w:r>
        <w:rPr>
          <w:rFonts w:ascii="Consolas" w:hAnsi="Consolas" w:eastAsia="Consolas"/>
          <w:color w:val="333333"/>
          <w:sz w:val="18"/>
        </w:rPr>
        <w:t xml:space="preserve">    assert inserted_again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Verify only 1 row exists</w:t>
        <w:br/>
      </w:r>
      <w:r>
        <w:rPr>
          <w:rFonts w:ascii="Consolas" w:hAnsi="Consolas" w:eastAsia="Consolas"/>
          <w:color w:val="333333"/>
          <w:sz w:val="18"/>
        </w:rPr>
        <w:t xml:space="preserve">    rows = sqlalchemy_session.query(Split).filter_by(activity_id=activity_id).all()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len(rows) == 1</w:t>
        <w:br/>
      </w:r>
      <w:r>
        <w:rPr>
          <w:rFonts w:ascii="Consolas" w:hAnsi="Consolas" w:eastAsia="Consolas"/>
          <w:color w:val="333333"/>
          <w:sz w:val="18"/>
        </w:rPr>
        <w:t xml:space="preserve">    assert isinstance(rows[0].split, int)</w:t>
        <w:br/>
      </w:r>
    </w:p>
    <w:p>
      <w:pPr>
        <w:pStyle w:val="Heading3"/>
      </w:pPr>
      <w:r>
        <w:t>📄 tests\test_splits.py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sqlalchemy.exc import IntegrityError</w:t>
        <w:br/>
      </w:r>
      <w:r>
        <w:rPr>
          <w:rFonts w:ascii="Consolas" w:hAnsi="Consolas" w:eastAsia="Consolas"/>
          <w:color w:val="333333"/>
          <w:sz w:val="18"/>
        </w:rPr>
        <w:t>from src.db.db_session import get_session</w:t>
        <w:br/>
      </w:r>
      <w:r>
        <w:rPr>
          <w:rFonts w:ascii="Consolas" w:hAnsi="Consolas" w:eastAsia="Consolas"/>
          <w:color w:val="333333"/>
          <w:sz w:val="18"/>
        </w:rPr>
        <w:t>from src.db.models.splits import Split, upsert_splits</w:t>
        <w:br/>
      </w:r>
      <w:r>
        <w:rPr>
          <w:rFonts w:ascii="Consolas" w:hAnsi="Consolas" w:eastAsia="Consolas"/>
          <w:color w:val="333333"/>
          <w:sz w:val="18"/>
        </w:rPr>
        <w:t>from src.db.models.activities import Activity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session():</w:t>
        <w:br/>
      </w:r>
      <w:r>
        <w:rPr>
          <w:rFonts w:ascii="Consolas" w:hAnsi="Consolas" w:eastAsia="Consolas"/>
          <w:color w:val="333333"/>
          <w:sz w:val="18"/>
        </w:rPr>
        <w:t xml:space="preserve">    session = get_session()</w:t>
        <w:br/>
      </w:r>
      <w:r>
        <w:rPr>
          <w:rFonts w:ascii="Consolas" w:hAnsi="Consolas" w:eastAsia="Consolas"/>
          <w:color w:val="333333"/>
          <w:sz w:val="18"/>
        </w:rPr>
        <w:t xml:space="preserve">    yield session</w:t>
        <w:br/>
      </w:r>
      <w:r>
        <w:rPr>
          <w:rFonts w:ascii="Consolas" w:hAnsi="Consolas" w:eastAsia="Consolas"/>
          <w:color w:val="333333"/>
          <w:sz w:val="18"/>
        </w:rPr>
        <w:t xml:space="preserve">    session.rollback()</w:t>
        <w:br/>
      </w:r>
      <w:r>
        <w:rPr>
          <w:rFonts w:ascii="Consolas" w:hAnsi="Consolas" w:eastAsia="Consolas"/>
          <w:color w:val="333333"/>
          <w:sz w:val="18"/>
        </w:rPr>
        <w:t xml:space="preserve">    session.close()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test_model_instantiation():</w:t>
        <w:br/>
      </w:r>
      <w:r>
        <w:rPr>
          <w:rFonts w:ascii="Consolas" w:hAnsi="Consolas" w:eastAsia="Consolas"/>
          <w:color w:val="333333"/>
          <w:sz w:val="18"/>
        </w:rPr>
        <w:t xml:space="preserve">    split = Split(</w:t>
        <w:br/>
      </w:r>
      <w:r>
        <w:rPr>
          <w:rFonts w:ascii="Consolas" w:hAnsi="Consolas" w:eastAsia="Consolas"/>
          <w:color w:val="333333"/>
          <w:sz w:val="18"/>
        </w:rPr>
        <w:t xml:space="preserve">        activity_id=123,</w:t>
        <w:br/>
      </w:r>
      <w:r>
        <w:rPr>
          <w:rFonts w:ascii="Consolas" w:hAnsi="Consolas" w:eastAsia="Consolas"/>
          <w:color w:val="333333"/>
          <w:sz w:val="18"/>
        </w:rPr>
        <w:t xml:space="preserve">        lap_index=1,</w:t>
        <w:br/>
      </w:r>
      <w:r>
        <w:rPr>
          <w:rFonts w:ascii="Consolas" w:hAnsi="Consolas" w:eastAsia="Consolas"/>
          <w:color w:val="333333"/>
          <w:sz w:val="18"/>
        </w:rPr>
        <w:t xml:space="preserve">        distance=1000.0,</w:t>
        <w:br/>
      </w:r>
      <w:r>
        <w:rPr>
          <w:rFonts w:ascii="Consolas" w:hAnsi="Consolas" w:eastAsia="Consolas"/>
          <w:color w:val="333333"/>
          <w:sz w:val="18"/>
        </w:rPr>
        <w:t xml:space="preserve">        elapsed_time=600,</w:t>
        <w:br/>
      </w:r>
      <w:r>
        <w:rPr>
          <w:rFonts w:ascii="Consolas" w:hAnsi="Consolas" w:eastAsia="Consolas"/>
          <w:color w:val="333333"/>
          <w:sz w:val="18"/>
        </w:rPr>
        <w:t xml:space="preserve">        moving_time=590,</w:t>
        <w:br/>
      </w:r>
      <w:r>
        <w:rPr>
          <w:rFonts w:ascii="Consolas" w:hAnsi="Consolas" w:eastAsia="Consolas"/>
          <w:color w:val="333333"/>
          <w:sz w:val="18"/>
        </w:rPr>
        <w:t xml:space="preserve">        average_speed=3.4,</w:t>
        <w:br/>
      </w:r>
      <w:r>
        <w:rPr>
          <w:rFonts w:ascii="Consolas" w:hAnsi="Consolas" w:eastAsia="Consolas"/>
          <w:color w:val="333333"/>
          <w:sz w:val="18"/>
        </w:rPr>
        <w:t xml:space="preserve">        max_speed=5.0,</w:t>
        <w:br/>
      </w:r>
      <w:r>
        <w:rPr>
          <w:rFonts w:ascii="Consolas" w:hAnsi="Consolas" w:eastAsia="Consolas"/>
          <w:color w:val="333333"/>
          <w:sz w:val="18"/>
        </w:rPr>
        <w:t xml:space="preserve">        split=1,</w:t>
        <w:br/>
      </w:r>
      <w:r>
        <w:rPr>
          <w:rFonts w:ascii="Consolas" w:hAnsi="Consolas" w:eastAsia="Consolas"/>
          <w:color w:val="333333"/>
          <w:sz w:val="18"/>
        </w:rPr>
        <w:t xml:space="preserve">        average_heartrate=150.0,</w:t>
        <w:br/>
      </w:r>
      <w:r>
        <w:rPr>
          <w:rFonts w:ascii="Consolas" w:hAnsi="Consolas" w:eastAsia="Consolas"/>
          <w:color w:val="333333"/>
          <w:sz w:val="18"/>
        </w:rPr>
        <w:t xml:space="preserve">        pace_zone=2,</w:t>
        <w:br/>
      </w:r>
      <w:r>
        <w:rPr>
          <w:rFonts w:ascii="Consolas" w:hAnsi="Consolas" w:eastAsia="Consolas"/>
          <w:color w:val="333333"/>
          <w:sz w:val="18"/>
        </w:rPr>
        <w:t xml:space="preserve">        conv_distance=0.62,</w:t>
        <w:br/>
      </w:r>
      <w:r>
        <w:rPr>
          <w:rFonts w:ascii="Consolas" w:hAnsi="Consolas" w:eastAsia="Consolas"/>
          <w:color w:val="333333"/>
          <w:sz w:val="18"/>
        </w:rPr>
        <w:t xml:space="preserve">        conv_avg_speed=7.6,</w:t>
        <w:br/>
      </w:r>
      <w:r>
        <w:rPr>
          <w:rFonts w:ascii="Consolas" w:hAnsi="Consolas" w:eastAsia="Consolas"/>
          <w:color w:val="333333"/>
          <w:sz w:val="18"/>
        </w:rPr>
        <w:t xml:space="preserve">        conv_moving_time="9:50",</w:t>
        <w:br/>
      </w:r>
      <w:r>
        <w:rPr>
          <w:rFonts w:ascii="Consolas" w:hAnsi="Consolas" w:eastAsia="Consolas"/>
          <w:color w:val="333333"/>
          <w:sz w:val="18"/>
        </w:rPr>
        <w:t xml:space="preserve">        conv_elapsed_time="10:00",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split.activity_id == 123</w:t>
        <w:br/>
      </w:r>
      <w:r>
        <w:rPr>
          <w:rFonts w:ascii="Consolas" w:hAnsi="Consolas" w:eastAsia="Consolas"/>
          <w:color w:val="333333"/>
          <w:sz w:val="18"/>
        </w:rPr>
        <w:t xml:space="preserve">    assert split.lap_index == 1</w:t>
        <w:br/>
      </w:r>
      <w:r>
        <w:rPr>
          <w:rFonts w:ascii="Consolas" w:hAnsi="Consolas" w:eastAsia="Consolas"/>
          <w:color w:val="333333"/>
          <w:sz w:val="18"/>
        </w:rPr>
        <w:t xml:space="preserve">    assert split.conv_moving_time == "9:50"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test_upsert_inserts_and_updates(session):</w:t>
        <w:br/>
      </w:r>
      <w:r>
        <w:rPr>
          <w:rFonts w:ascii="Consolas" w:hAnsi="Consolas" w:eastAsia="Consolas"/>
          <w:color w:val="333333"/>
          <w:sz w:val="18"/>
        </w:rPr>
        <w:t xml:space="preserve">    # Delete existing activity if present to avoid PK conflict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session.query(Activity).filter_by(activity_id=1).first()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Activity(activity_id=1, athlete_id=1, name="Test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splits_data = [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1,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    {"activity_id": 1, "lap_index": 2, "distance": 1609.34},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splits_data)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session.query(Split).filter(Split.activity_id == 1).all()</w:t>
        <w:br/>
      </w:r>
      <w:r>
        <w:rPr>
          <w:rFonts w:ascii="Consolas" w:hAnsi="Consolas" w:eastAsia="Consolas"/>
          <w:color w:val="333333"/>
          <w:sz w:val="18"/>
        </w:rPr>
        <w:t xml:space="preserve">    assert len(result)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test_upsert_empty_list(session):</w:t>
        <w:br/>
      </w:r>
      <w:r>
        <w:rPr>
          <w:rFonts w:ascii="Consolas" w:hAnsi="Consolas" w:eastAsia="Consolas"/>
          <w:color w:val="333333"/>
          <w:sz w:val="18"/>
        </w:rPr>
        <w:t xml:space="preserve">    # Should not raise or commit anything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[])</w:t>
        <w:br/>
      </w:r>
      <w:r>
        <w:rPr>
          <w:rFonts w:ascii="Consolas" w:hAnsi="Consolas" w:eastAsia="Consolas"/>
          <w:color w:val="333333"/>
          <w:sz w:val="18"/>
        </w:rPr>
        <w:t xml:space="preserve">    assert True  # Passed if no exception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test_unique_constraint(session):</w:t>
        <w:br/>
      </w:r>
      <w:r>
        <w:rPr>
          <w:rFonts w:ascii="Consolas" w:hAnsi="Consolas" w:eastAsia="Consolas"/>
          <w:color w:val="333333"/>
          <w:sz w:val="18"/>
        </w:rPr>
        <w:t xml:space="preserve">    existing = session.query(Activity).filter_by(activity_id=2).first()</w:t>
        <w:br/>
      </w:r>
      <w:r>
        <w:rPr>
          <w:rFonts w:ascii="Consolas" w:hAnsi="Consolas" w:eastAsia="Consolas"/>
          <w:color w:val="333333"/>
          <w:sz w:val="18"/>
        </w:rPr>
        <w:t xml:space="preserve">    if existing:</w:t>
        <w:br/>
      </w:r>
      <w:r>
        <w:rPr>
          <w:rFonts w:ascii="Consolas" w:hAnsi="Consolas" w:eastAsia="Consolas"/>
          <w:color w:val="333333"/>
          <w:sz w:val="18"/>
        </w:rPr>
        <w:t xml:space="preserve">        session.delete(existing)</w:t>
        <w:br/>
      </w:r>
      <w:r>
        <w:rPr>
          <w:rFonts w:ascii="Consolas" w:hAnsi="Consolas" w:eastAsia="Consolas"/>
          <w:color w:val="333333"/>
          <w:sz w:val="18"/>
        </w:rPr>
        <w:t xml:space="preserve">    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dummy_activity = Activity(activity_id=2, athlete_id=1, name="Another Activity")</w:t>
        <w:br/>
      </w:r>
      <w:r>
        <w:rPr>
          <w:rFonts w:ascii="Consolas" w:hAnsi="Consolas" w:eastAsia="Consolas"/>
          <w:color w:val="333333"/>
          <w:sz w:val="18"/>
        </w:rPr>
        <w:t xml:space="preserve">    session.add(dummy_activity)</w:t>
        <w:br/>
      </w:r>
      <w:r>
        <w:rPr>
          <w:rFonts w:ascii="Consolas" w:hAnsi="Consolas" w:eastAsia="Consolas"/>
          <w:color w:val="333333"/>
          <w:sz w:val="18"/>
        </w:rPr>
        <w:t xml:space="preserve">    session.commit()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 = [{"activity_id": 2, "lap_index": 1, "distance": 1000.0}]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split_data_updated = [{"activity_id": 2, "lap_index": 1, "distance": 1100.0}]</w:t>
        <w:br/>
      </w:r>
      <w:r>
        <w:rPr>
          <w:rFonts w:ascii="Consolas" w:hAnsi="Consolas" w:eastAsia="Consolas"/>
          <w:color w:val="333333"/>
          <w:sz w:val="18"/>
        </w:rPr>
        <w:t xml:space="preserve">    upsert_splits(session, split_data_updated)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split = session.query(Split).filter_by(activity_id=2, lap_index=1).one()</w:t>
        <w:br/>
      </w:r>
      <w:r>
        <w:rPr>
          <w:rFonts w:ascii="Consolas" w:hAnsi="Consolas" w:eastAsia="Consolas"/>
          <w:color w:val="333333"/>
          <w:sz w:val="18"/>
        </w:rPr>
        <w:t xml:space="preserve">    assert split.distance == 1100.0</w:t>
        <w:br/>
      </w:r>
    </w:p>
    <w:p>
      <w:pPr>
        <w:pStyle w:val="Heading3"/>
      </w:pPr>
      <w:r>
        <w:t>📄 tests\test_strava_access_service.py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requests.exceptions import HTTPError</w:t>
        <w:br/>
      </w:r>
      <w:r>
        <w:rPr>
          <w:rFonts w:ascii="Consolas" w:hAnsi="Consolas" w:eastAsia="Consolas"/>
          <w:color w:val="333333"/>
          <w:sz w:val="18"/>
        </w:rPr>
        <w:t>from src.services.strava_access_service import StravaClient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</w:t>
        <w:br/>
      </w:r>
      <w:r>
        <w:rPr>
          <w:rFonts w:ascii="Consolas" w:hAnsi="Consolas" w:eastAsia="Consolas"/>
          <w:color w:val="333333"/>
          <w:sz w:val="18"/>
        </w:rPr>
        <w:t>def client():</w:t>
        <w:br/>
      </w:r>
      <w:r>
        <w:rPr>
          <w:rFonts w:ascii="Consolas" w:hAnsi="Consolas" w:eastAsia="Consolas"/>
          <w:color w:val="333333"/>
          <w:sz w:val="18"/>
        </w:rPr>
        <w:t xml:space="preserve">    return StravaClient(access_token="fake-token")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test_request_with_backoff_success(mock_request,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{"data": "ok"}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test_request_with_backoff_rate_limit_retries(mock_sleep,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resp_200 = MagicMock(status_code=200)</w:t>
        <w:br/>
      </w:r>
      <w:r>
        <w:rPr>
          <w:rFonts w:ascii="Consolas" w:hAnsi="Consolas" w:eastAsia="Consolas"/>
          <w:color w:val="333333"/>
          <w:sz w:val="18"/>
        </w:rPr>
        <w:t xml:space="preserve">    resp_200.json.return_value = {"success": True}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[resp_429, resp_429, resp_200]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{"success": True}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3</w:t>
        <w:br/>
      </w:r>
      <w:r>
        <w:rPr>
          <w:rFonts w:ascii="Consolas" w:hAnsi="Consolas" w:eastAsia="Consolas"/>
          <w:color w:val="333333"/>
          <w:sz w:val="18"/>
        </w:rPr>
        <w:t xml:space="preserve">    assert mock_sleep.call_count == 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@patch("time.sleep", return_value=None)</w:t>
        <w:br/>
      </w:r>
      <w:r>
        <w:rPr>
          <w:rFonts w:ascii="Consolas" w:hAnsi="Consolas" w:eastAsia="Consolas"/>
          <w:color w:val="333333"/>
          <w:sz w:val="18"/>
        </w:rPr>
        <w:t>def test_request_with_backoff_max_retries_exceeded(mock_sleep, 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resp_429 = MagicMock(status_code=429)</w:t>
        <w:br/>
      </w:r>
      <w:r>
        <w:rPr>
          <w:rFonts w:ascii="Consolas" w:hAnsi="Consolas" w:eastAsia="Consolas"/>
          <w:color w:val="333333"/>
          <w:sz w:val="18"/>
        </w:rPr>
        <w:t xml:space="preserve">    resp_429.raise_for_status.side_effect = None</w:t>
        <w:br/>
      </w:r>
      <w:r>
        <w:rPr>
          <w:rFonts w:ascii="Consolas" w:hAnsi="Consolas" w:eastAsia="Consolas"/>
          <w:color w:val="333333"/>
          <w:sz w:val="18"/>
        </w:rPr>
        <w:t xml:space="preserve">    resp_429.json.return_value = {}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resp_429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pytest.raises(RuntimeError, match="Exceeded max retries"):</w:t>
        <w:br/>
      </w:r>
      <w:r>
        <w:rPr>
          <w:rFonts w:ascii="Consolas" w:hAnsi="Consolas" w:eastAsia="Consolas"/>
          <w:color w:val="333333"/>
          <w:sz w:val="18"/>
        </w:rPr>
        <w:t xml:space="preserve">        client._request_with_backoff("GET", "http://test-url")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test_get_activities_pagination_and_limit(mock_request,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batch1 = [{"id": 1}, {"id": 2}]</w:t>
        <w:br/>
      </w:r>
      <w:r>
        <w:rPr>
          <w:rFonts w:ascii="Consolas" w:hAnsi="Consolas" w:eastAsia="Consolas"/>
          <w:color w:val="333333"/>
          <w:sz w:val="18"/>
        </w:rPr>
        <w:t xml:space="preserve">    batch2 = [{"id": 3}]</w:t>
        <w:br/>
      </w:r>
      <w:r>
        <w:rPr>
          <w:rFonts w:ascii="Consolas" w:hAnsi="Consolas" w:eastAsia="Consolas"/>
          <w:color w:val="333333"/>
          <w:sz w:val="18"/>
        </w:rPr>
        <w:t xml:space="preserve">    batch3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[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batch1),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batch2),</w:t>
        <w:br/>
      </w:r>
      <w:r>
        <w:rPr>
          <w:rFonts w:ascii="Consolas" w:hAnsi="Consolas" w:eastAsia="Consolas"/>
          <w:color w:val="333333"/>
          <w:sz w:val="18"/>
        </w:rPr>
        <w:t xml:space="preserve">        MagicMock(status_code=200, json=lambda: batch3),</w:t>
        <w:br/>
      </w:r>
      <w:r>
        <w:rPr>
          <w:rFonts w:ascii="Consolas" w:hAnsi="Consolas" w:eastAsia="Consolas"/>
          <w:color w:val="333333"/>
          <w:sz w:val="18"/>
        </w:rPr>
        <w:t xml:space="preserve">    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activities = client.get_activities(limit=3, per_page=2)</w:t>
        <w:br/>
      </w:r>
      <w:r>
        <w:rPr>
          <w:rFonts w:ascii="Consolas" w:hAnsi="Consolas" w:eastAsia="Consolas"/>
          <w:color w:val="333333"/>
          <w:sz w:val="18"/>
        </w:rPr>
        <w:t xml:space="preserve">    assert len(activities) == 3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activities[0]["id"] == 1</w:t>
        <w:br/>
      </w:r>
      <w:r>
        <w:rPr>
          <w:rFonts w:ascii="Consolas" w:hAnsi="Consolas" w:eastAsia="Consolas"/>
          <w:color w:val="333333"/>
          <w:sz w:val="18"/>
        </w:rPr>
        <w:t xml:space="preserve">    assert mock_request.call_count == 2  # Corrected here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test_get_activity_success(mock_request,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expected = {"id": 123}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expected)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activity = client.get_activity(123)</w:t>
        <w:br/>
      </w:r>
      <w:r>
        <w:rPr>
          <w:rFonts w:ascii="Consolas" w:hAnsi="Consolas" w:eastAsia="Consolas"/>
          <w:color w:val="333333"/>
          <w:sz w:val="18"/>
        </w:rPr>
        <w:t xml:space="preserve">    assert activity == expected</w:t>
        <w:br/>
      </w:r>
      <w:r>
        <w:rPr>
          <w:rFonts w:ascii="Consolas" w:hAnsi="Consolas" w:eastAsia="Consolas"/>
          <w:color w:val="333333"/>
          <w:sz w:val="18"/>
        </w:rPr>
        <w:t xml:space="preserve">    mock_request.assert_called_once()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test_get_hr_zones_success_and_404(mock_request,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{"zones": []})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client.get_hr_zones(1)</w:t>
        <w:br/>
      </w:r>
      <w:r>
        <w:rPr>
          <w:rFonts w:ascii="Consolas" w:hAnsi="Consolas" w:eastAsia="Consolas"/>
          <w:color w:val="333333"/>
          <w:sz w:val="18"/>
        </w:rPr>
        <w:t xml:space="preserve">    assert "zones" in result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Simulate 404 HTTPError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result = client.get_hr_zones(999)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test_get_splits_success_and_404(mock_request,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[{"lap": 1}])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client.get_splits(1)</w:t>
        <w:br/>
      </w:r>
      <w:r>
        <w:rPr>
          <w:rFonts w:ascii="Consolas" w:hAnsi="Consolas" w:eastAsia="Consolas"/>
          <w:color w:val="333333"/>
          <w:sz w:val="18"/>
        </w:rPr>
        <w:t xml:space="preserve">    assert len(splits) == 1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MagicMock(status_code=404)</w:t>
        <w:br/>
      </w:r>
      <w:r>
        <w:rPr>
          <w:rFonts w:ascii="Consolas" w:hAnsi="Consolas" w:eastAsia="Consolas"/>
          <w:color w:val="333333"/>
          <w:sz w:val="18"/>
        </w:rPr>
        <w:t xml:space="preserve">    mock_error = HTTPError(response=mock_resp)</w:t>
        <w:br/>
      </w:r>
      <w:r>
        <w:rPr>
          <w:rFonts w:ascii="Consolas" w:hAnsi="Consolas" w:eastAsia="Consolas"/>
          <w:color w:val="333333"/>
          <w:sz w:val="18"/>
        </w:rPr>
        <w:t xml:space="preserve">    mock_request.side_effect = mock_error</w:t>
        <w:br/>
      </w:r>
      <w:r>
        <w:rPr>
          <w:rFonts w:ascii="Consolas" w:hAnsi="Consolas" w:eastAsia="Consolas"/>
          <w:color w:val="333333"/>
          <w:sz w:val="18"/>
        </w:rPr>
        <w:t xml:space="preserve">    splits = client.get_splits(999)</w:t>
        <w:br/>
      </w:r>
      <w:r>
        <w:rPr>
          <w:rFonts w:ascii="Consolas" w:hAnsi="Consolas" w:eastAsia="Consolas"/>
          <w:color w:val="333333"/>
          <w:sz w:val="18"/>
        </w:rPr>
        <w:t xml:space="preserve">    assert splits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test_get_streams_parsing_and_empty(mock_request,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[100, 101, "102", "abc"]},</w:t>
        <w:br/>
      </w:r>
      <w:r>
        <w:rPr>
          <w:rFonts w:ascii="Consolas" w:hAnsi="Consolas" w:eastAsia="Consolas"/>
          <w:color w:val="333333"/>
          <w:sz w:val="18"/>
        </w:rPr>
        <w:t xml:space="preserve">        "cadence": {"data": [80, 81]},</w:t>
        <w:br/>
      </w:r>
      <w:r>
        <w:rPr>
          <w:rFonts w:ascii="Consolas" w:hAnsi="Consolas" w:eastAsia="Consolas"/>
          <w:color w:val="333333"/>
          <w:sz w:val="18"/>
        </w:rPr>
        <w:t xml:space="preserve">        "watts": None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["heartrate", "cadence", "watts"])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[100.0, 101.0, 102.0]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streams["cadence"] == [80.0, 81.0]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streams["watts"] ==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@patch("src.services.strava_access_service.requests.request")</w:t>
        <w:br/>
      </w:r>
      <w:r>
        <w:rPr>
          <w:rFonts w:ascii="Consolas" w:hAnsi="Consolas" w:eastAsia="Consolas"/>
          <w:color w:val="333333"/>
          <w:sz w:val="18"/>
        </w:rPr>
        <w:t>def test_get_streams_handles_bad_data(mock_request, client):</w:t>
        <w:br/>
      </w:r>
      <w:r>
        <w:rPr>
          <w:rFonts w:ascii="Consolas" w:hAnsi="Consolas" w:eastAsia="Consolas"/>
          <w:color w:val="333333"/>
          <w:sz w:val="18"/>
        </w:rPr>
        <w:t xml:space="preserve">    # Simulate bad data causing exception in float conversion</w:t>
        <w:br/>
      </w:r>
      <w:r>
        <w:rPr>
          <w:rFonts w:ascii="Consolas" w:hAnsi="Consolas" w:eastAsia="Consolas"/>
          <w:color w:val="333333"/>
          <w:sz w:val="18"/>
        </w:rPr>
        <w:t xml:space="preserve">    resp_json = {</w:t>
        <w:br/>
      </w:r>
      <w:r>
        <w:rPr>
          <w:rFonts w:ascii="Consolas" w:hAnsi="Consolas" w:eastAsia="Consolas"/>
          <w:color w:val="333333"/>
          <w:sz w:val="18"/>
        </w:rPr>
        <w:t xml:space="preserve">        "heartrate": {"data": ["bad", "data", 123]},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mock_request.return_value = MagicMock(status_code=200, json=lambda: resp_json)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streams = client.get_streams(1, ["heartrate"])</w:t>
        <w:br/>
      </w:r>
      <w:r>
        <w:rPr>
          <w:rFonts w:ascii="Consolas" w:hAnsi="Consolas" w:eastAsia="Consolas"/>
          <w:color w:val="333333"/>
          <w:sz w:val="18"/>
        </w:rPr>
        <w:t xml:space="preserve">    assert streams["heartrate"] == [123.0]</w:t>
        <w:br/>
      </w:r>
    </w:p>
    <w:p>
      <w:pPr>
        <w:pStyle w:val="Heading3"/>
      </w:pPr>
      <w:r>
        <w:t>📄 tests\test_sync.py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@pytest.fixture(scope="session", autouse=True)</w:t>
        <w:br/>
      </w:r>
      <w:r>
        <w:rPr>
          <w:rFonts w:ascii="Consolas" w:hAnsi="Consolas" w:eastAsia="Consolas"/>
          <w:color w:val="333333"/>
          <w:sz w:val="18"/>
        </w:rPr>
        <w:t>def set_env_vars():</w:t>
        <w:br/>
      </w:r>
      <w:r>
        <w:rPr>
          <w:rFonts w:ascii="Consolas" w:hAnsi="Consolas" w:eastAsia="Consolas"/>
          <w:color w:val="333333"/>
          <w:sz w:val="18"/>
        </w:rPr>
        <w:t xml:space="preserve">    os.environ["CRON_SECRET_KEY"] = "devkey123"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@patch("src.services.activity_service.StravaClient")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@patch("src.services.activity_service.get_valid_token", return_value="fake-token")</w:t>
        <w:br/>
      </w:r>
      <w:r>
        <w:rPr>
          <w:rFonts w:ascii="Consolas" w:hAnsi="Consolas" w:eastAsia="Consolas"/>
          <w:color w:val="333333"/>
          <w:sz w:val="18"/>
        </w:rPr>
        <w:t>@patch("src.services.activity_service.run_enrichment_batch", return_value=1)</w:t>
        <w:br/>
      </w:r>
      <w:r>
        <w:rPr>
          <w:rFonts w:ascii="Consolas" w:hAnsi="Consolas" w:eastAsia="Consolas"/>
          <w:color w:val="333333"/>
          <w:sz w:val="18"/>
        </w:rPr>
        <w:t>@patch("src.routes.activity_routes.ActivityIngestionService")</w:t>
        <w:br/>
      </w:r>
      <w:r>
        <w:rPr>
          <w:rFonts w:ascii="Consolas" w:hAnsi="Consolas" w:eastAsia="Consolas"/>
          <w:color w:val="333333"/>
          <w:sz w:val="18"/>
        </w:rPr>
        <w:t>def test_sync_success(mock_ingestor, mock_enrich, mock_token, mock_strava, client):</w:t>
        <w:br/>
      </w:r>
      <w:r>
        <w:rPr>
          <w:rFonts w:ascii="Consolas" w:hAnsi="Consolas" w:eastAsia="Consolas"/>
          <w:color w:val="333333"/>
          <w:sz w:val="18"/>
        </w:rPr>
        <w:t xml:space="preserve">    with patch("src.utils.config.CRON_SECRET_KEY", "devkey123"):</w:t>
        <w:br/>
      </w:r>
      <w:r>
        <w:rPr>
          <w:rFonts w:ascii="Consolas" w:hAnsi="Consolas" w:eastAsia="Consolas"/>
          <w:color w:val="333333"/>
          <w:sz w:val="18"/>
        </w:rPr>
        <w:t xml:space="preserve">        instance = mock_ingestor.return_value</w:t>
        <w:br/>
      </w:r>
      <w:r>
        <w:rPr>
          <w:rFonts w:ascii="Consolas" w:hAnsi="Consolas" w:eastAsia="Consolas"/>
          <w:color w:val="333333"/>
          <w:sz w:val="18"/>
        </w:rPr>
        <w:t xml:space="preserve">        instance.ingest_recent.return_value = 5</w:t>
        <w:br/>
      </w:r>
      <w:r>
        <w:rPr>
          <w:rFonts w:ascii="Consolas" w:hAnsi="Consolas" w:eastAsia="Consolas"/>
          <w:color w:val="333333"/>
          <w:sz w:val="18"/>
        </w:rPr>
        <w:t xml:space="preserve">        mock_strava.return_value.get_activities.return_value = []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    resp = client.get("/sync/sync/123?key=devkey123")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resp.status_code == 200</w:t>
        <w:br/>
      </w:r>
      <w:r>
        <w:rPr>
          <w:rFonts w:ascii="Consolas" w:hAnsi="Consolas" w:eastAsia="Consolas"/>
          <w:color w:val="333333"/>
          <w:sz w:val="18"/>
        </w:rPr>
        <w:t xml:space="preserve">        assert resp.json == {"inserted": 5}</w:t>
        <w:br/>
      </w:r>
    </w:p>
    <w:p>
      <w:pPr>
        <w:pStyle w:val="Heading3"/>
      </w:pPr>
      <w:r>
        <w:t>📄 tests\test_token_service.py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pytest</w:t>
        <w:br/>
      </w:r>
      <w:r>
        <w:rPr>
          <w:rFonts w:ascii="Consolas" w:hAnsi="Consolas" w:eastAsia="Consolas"/>
          <w:color w:val="333333"/>
          <w:sz w:val="18"/>
        </w:rPr>
        <w:t>from unittest.mock import patch, MagicMock</w:t>
        <w:br/>
      </w:r>
      <w:r>
        <w:rPr>
          <w:rFonts w:ascii="Consolas" w:hAnsi="Consolas" w:eastAsia="Consolas"/>
          <w:color w:val="333333"/>
          <w:sz w:val="18"/>
        </w:rPr>
        <w:t>from datetime import datetime, timedelta</w:t>
        <w:br/>
      </w: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from requests.models import Response</w:t>
        <w:br/>
      </w:r>
      <w:r>
        <w:rPr>
          <w:rFonts w:ascii="Consolas" w:hAnsi="Consolas" w:eastAsia="Consolas"/>
          <w:color w:val="333333"/>
          <w:sz w:val="18"/>
        </w:rPr>
        <w:t>from src.services import token_service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from src.db.models.tokens import Token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test_is_expired():</w:t>
        <w:br/>
      </w:r>
      <w:r>
        <w:rPr>
          <w:rFonts w:ascii="Consolas" w:hAnsi="Consolas" w:eastAsia="Consolas"/>
          <w:color w:val="333333"/>
          <w:sz w:val="18"/>
        </w:rPr>
        <w:t xml:space="preserve">    past = int((datetime.utcnow() -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future = int((datetime.utcnow() + timedelta(seconds=10)).timestamp())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token_service.is_expired(past) is True</w:t>
        <w:br/>
      </w:r>
      <w:r>
        <w:rPr>
          <w:rFonts w:ascii="Consolas" w:hAnsi="Consolas" w:eastAsia="Consolas"/>
          <w:color w:val="333333"/>
          <w:sz w:val="18"/>
        </w:rPr>
        <w:t xml:space="preserve">    assert token_service.is_expired(future)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@patch("src.services.token_service.is_expired")</w:t>
        <w:br/>
      </w:r>
      <w:r>
        <w:rPr>
          <w:rFonts w:ascii="Consolas" w:hAnsi="Consolas" w:eastAsia="Consolas"/>
          <w:color w:val="333333"/>
          <w:sz w:val="18"/>
        </w:rPr>
        <w:t>def test_get_valid_token_success(mock_is_expired,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token_data = {"access_token": "abc", "expires_at": 99999999999}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token_data</w:t>
        <w:br/>
      </w:r>
      <w:r>
        <w:rPr>
          <w:rFonts w:ascii="Consolas" w:hAnsi="Consolas" w:eastAsia="Consolas"/>
          <w:color w:val="333333"/>
          <w:sz w:val="18"/>
        </w:rPr>
        <w:t xml:space="preserve">    mock_is_expired.return_value =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 =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token == "abc"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test_get_valid_token_no_tokens(mock_get_tokens):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token_service.get_valid_token(mock_session,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test_refresh_access_token_success(mock_insert, mock_refresh_static, 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old_token_data = {"refresh_token": "old_refresh"}</w:t>
        <w:br/>
      </w:r>
      <w:r>
        <w:rPr>
          <w:rFonts w:ascii="Consolas" w:hAnsi="Consolas" w:eastAsia="Consolas"/>
          <w:color w:val="333333"/>
          <w:sz w:val="18"/>
        </w:rPr>
        <w:t xml:space="preserve">    new_tokens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old_token_data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new_tokens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token_service.refresh_access_token(mock_session,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== new_tokens</w:t>
        <w:br/>
      </w:r>
      <w:r>
        <w:rPr>
          <w:rFonts w:ascii="Consolas" w:hAnsi="Consolas" w:eastAsia="Consolas"/>
          <w:color w:val="333333"/>
          <w:sz w:val="18"/>
        </w:rPr>
        <w:t xml:space="preserve">    mock_insert.assert_called_once_with(</w:t>
        <w:br/>
      </w:r>
      <w:r>
        <w:rPr>
          <w:rFonts w:ascii="Consolas" w:hAnsi="Consolas" w:eastAsia="Consolas"/>
          <w:color w:val="333333"/>
          <w:sz w:val="18"/>
        </w:rPr>
        <w:t xml:space="preserve">        session=mock_session,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athlete_id=athlete_id,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expires_at=1234567890,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test_refresh_access_token_no_tokens(mock_get_tokens):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pytest.raises(RuntimeError):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token_service.refresh_access_token(mock_session,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test_refresh_token_static_success(mock_post):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token_service.refresh_token_static("dummy_refresh")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t xml:space="preserve">    mock_post.assert_called_once()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@patch("src.services.token_service.requests.post")</w:t>
        <w:br/>
      </w:r>
      <w:r>
        <w:rPr>
          <w:rFonts w:ascii="Consolas" w:hAnsi="Consolas" w:eastAsia="Consolas"/>
          <w:color w:val="333333"/>
          <w:sz w:val="18"/>
        </w:rPr>
        <w:t>def test_exchange_code_for_token_success(mock_post):</w:t>
        <w:br/>
      </w:r>
      <w:r>
        <w:rPr>
          <w:rFonts w:ascii="Consolas" w:hAnsi="Consolas" w:eastAsia="Consolas"/>
          <w:color w:val="333333"/>
          <w:sz w:val="18"/>
        </w:rPr>
        <w:t xml:space="preserve">    mock_resp = MagicMock(spec=Response)</w:t>
        <w:br/>
      </w:r>
      <w:r>
        <w:rPr>
          <w:rFonts w:ascii="Consolas" w:hAnsi="Consolas" w:eastAsia="Consolas"/>
          <w:color w:val="333333"/>
          <w:sz w:val="18"/>
        </w:rPr>
        <w:t xml:space="preserve">    mock_resp.status_code = 200</w:t>
        <w:br/>
      </w:r>
      <w:r>
        <w:rPr>
          <w:rFonts w:ascii="Consolas" w:hAnsi="Consolas" w:eastAsia="Consolas"/>
          <w:color w:val="333333"/>
          <w:sz w:val="18"/>
        </w:rPr>
        <w:t xml:space="preserve">    mock_resp.json.return_value = {"access_token": "access", "refresh_token": "refresh", "expires_at": 12345}</w:t>
        <w:br/>
      </w:r>
      <w:r>
        <w:rPr>
          <w:rFonts w:ascii="Consolas" w:hAnsi="Consolas" w:eastAsia="Consolas"/>
          <w:color w:val="333333"/>
          <w:sz w:val="18"/>
        </w:rPr>
        <w:t xml:space="preserve">    mock_post.return_value = mock_resp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tokens = token_service.exchange_code_for_token("dummy_code")</w:t>
        <w:br/>
      </w:r>
      <w:r>
        <w:rPr>
          <w:rFonts w:ascii="Consolas" w:hAnsi="Consolas" w:eastAsia="Consolas"/>
          <w:color w:val="333333"/>
          <w:sz w:val="18"/>
        </w:rPr>
        <w:t xml:space="preserve">    assert "access_token" in tokens</w:t>
        <w:br/>
      </w:r>
      <w:r>
        <w:rPr>
          <w:rFonts w:ascii="Consolas" w:hAnsi="Consolas" w:eastAsia="Consolas"/>
          <w:color w:val="333333"/>
          <w:sz w:val="18"/>
        </w:rPr>
        <w:t xml:space="preserve">    mock_post.assert_called_once()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def test_refresh_token_if_expired_true(monkeypatch):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# Token expires in past to trigger refresh</w:t>
        <w:br/>
      </w:r>
      <w:r>
        <w:rPr>
          <w:rFonts w:ascii="Consolas" w:hAnsi="Consolas" w:eastAsia="Consolas"/>
          <w:color w:val="333333"/>
          <w:sz w:val="18"/>
        </w:rPr>
        <w:t xml:space="preserve">    expired_token = Token(</w:t>
        <w:br/>
      </w:r>
      <w:r>
        <w:rPr>
          <w:rFonts w:ascii="Consolas" w:hAnsi="Consolas" w:eastAsia="Consolas"/>
          <w:color w:val="333333"/>
          <w:sz w:val="18"/>
        </w:rPr>
        <w:t xml:space="preserve">        athlete_id=123,</w:t>
        <w:br/>
      </w:r>
      <w:r>
        <w:rPr>
          <w:rFonts w:ascii="Consolas" w:hAnsi="Consolas" w:eastAsia="Consolas"/>
          <w:color w:val="333333"/>
          <w:sz w:val="18"/>
        </w:rPr>
        <w:t xml:space="preserve">        access_token="old",</w:t>
        <w:br/>
      </w:r>
      <w:r>
        <w:rPr>
          <w:rFonts w:ascii="Consolas" w:hAnsi="Consolas" w:eastAsia="Consolas"/>
          <w:color w:val="333333"/>
          <w:sz w:val="18"/>
        </w:rPr>
        <w:t xml:space="preserve">        refresh_token="old_refresh",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expires_at=int((datetime.utcnow() -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)</w:t>
        <w:br/>
      </w:r>
      <w:r>
        <w:rPr>
          <w:rFonts w:ascii="Consolas" w:hAnsi="Consolas" w:eastAsia="Consolas"/>
          <w:color w:val="333333"/>
          <w:sz w:val="18"/>
        </w:rPr>
        <w:t xml:space="preserve">    mock_query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mock_query.filter_by.return_value.first.return_value = expired_token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mock_session.query.return_value = mock_query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Patch refresh_token_static to avoid actual HTTP calls</w:t>
        <w:br/>
      </w:r>
      <w:r>
        <w:rPr>
          <w:rFonts w:ascii="Consolas" w:hAnsi="Consolas" w:eastAsia="Consolas"/>
          <w:color w:val="333333"/>
          <w:sz w:val="18"/>
        </w:rPr>
        <w:t xml:space="preserve">    monkeypatch.setattr("src.services.token_service.refresh_token_static", lambda rt: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int((datetime.utcnow() + timedelta(hours=1)).timestamp())</w:t>
        <w:br/>
      </w:r>
      <w:r>
        <w:rPr>
          <w:rFonts w:ascii="Consolas" w:hAnsi="Consolas" w:eastAsia="Consolas"/>
          <w:color w:val="333333"/>
          <w:sz w:val="18"/>
        </w:rPr>
        <w:t xml:space="preserve">    })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from src.services import token_service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123)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def test_refresh_token_if_expired_false(mock_get_tokens):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{"expires_at": 9999999999}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t xml:space="preserve">    assert result is False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@patch("src.services.token_service.get_tokens_sa", return_value=None)</w:t>
        <w:br/>
      </w:r>
      <w:r>
        <w:rPr>
          <w:rFonts w:ascii="Consolas" w:hAnsi="Consolas" w:eastAsia="Consolas"/>
          <w:color w:val="333333"/>
          <w:sz w:val="18"/>
        </w:rPr>
        <w:t>def test_refresh_token_if_expired_no_tokens(mock_get_tokens):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pytest.raises(ValueError):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token_service.refresh_token_if_expired(mock_session,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test_get_authorization_url_valid():</w:t>
        <w:br/>
      </w:r>
      <w:r>
        <w:rPr>
          <w:rFonts w:ascii="Consolas" w:hAnsi="Consolas" w:eastAsia="Consolas"/>
          <w:color w:val="333333"/>
          <w:sz w:val="18"/>
        </w:rPr>
        <w:t xml:space="preserve">    url = token_service.get_authorization_url()</w:t>
        <w:br/>
      </w:r>
      <w:r>
        <w:rPr>
          <w:rFonts w:ascii="Consolas" w:hAnsi="Consolas" w:eastAsia="Consolas"/>
          <w:color w:val="333333"/>
          <w:sz w:val="18"/>
        </w:rPr>
        <w:t xml:space="preserve">    assert "strava.com/oauth/authorize" in url</w:t>
        <w:br/>
      </w:r>
      <w:r>
        <w:rPr>
          <w:rFonts w:ascii="Consolas" w:hAnsi="Consolas" w:eastAsia="Consolas"/>
          <w:color w:val="333333"/>
          <w:sz w:val="18"/>
        </w:rPr>
        <w:t xml:space="preserve">    assert f"client_id={token_service.config.STRAVA_CLIENT_ID}" in url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@patch("src.services.token_service.exchange_code_for_token")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@patch("src.services.token_service.insert_athlete")</w:t>
        <w:br/>
      </w:r>
      <w:r>
        <w:rPr>
          <w:rFonts w:ascii="Consolas" w:hAnsi="Consolas" w:eastAsia="Consolas"/>
          <w:color w:val="333333"/>
          <w:sz w:val="18"/>
        </w:rPr>
        <w:t>def test_store_tokens_from_callback(mock_insert_athlete, mock_exchange_code, mock_insert_token):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code = "dummy_code"</w:t>
        <w:br/>
      </w:r>
      <w:r>
        <w:rPr>
          <w:rFonts w:ascii="Consolas" w:hAnsi="Consolas" w:eastAsia="Consolas"/>
          <w:color w:val="333333"/>
          <w:sz w:val="18"/>
        </w:rPr>
        <w:t xml:space="preserve">    athlete_info = {</w:t>
        <w:br/>
      </w:r>
      <w:r>
        <w:rPr>
          <w:rFonts w:ascii="Consolas" w:hAnsi="Consolas" w:eastAsia="Consolas"/>
          <w:color w:val="333333"/>
          <w:sz w:val="18"/>
        </w:rPr>
        <w:t xml:space="preserve">        "id": 123,</w:t>
        <w:br/>
      </w:r>
      <w:r>
        <w:rPr>
          <w:rFonts w:ascii="Consolas" w:hAnsi="Consolas" w:eastAsia="Consolas"/>
          <w:color w:val="333333"/>
          <w:sz w:val="18"/>
        </w:rPr>
        <w:t xml:space="preserve">        "firstname": "John",</w:t>
        <w:br/>
      </w:r>
      <w:r>
        <w:rPr>
          <w:rFonts w:ascii="Consolas" w:hAnsi="Consolas" w:eastAsia="Consolas"/>
          <w:color w:val="333333"/>
          <w:sz w:val="18"/>
        </w:rPr>
        <w:t xml:space="preserve">        "lastname": "Doe",</w:t>
        <w:br/>
      </w:r>
      <w:r>
        <w:rPr>
          <w:rFonts w:ascii="Consolas" w:hAnsi="Consolas" w:eastAsia="Consolas"/>
          <w:color w:val="333333"/>
          <w:sz w:val="18"/>
        </w:rPr>
        <w:t xml:space="preserve">        "email": "john@example.com"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token_response = {</w:t>
        <w:br/>
      </w:r>
      <w:r>
        <w:rPr>
          <w:rFonts w:ascii="Consolas" w:hAnsi="Consolas" w:eastAsia="Consolas"/>
          <w:color w:val="333333"/>
          <w:sz w:val="18"/>
        </w:rPr>
        <w:t xml:space="preserve">        "athlete": athlete_info,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mock_exchange_code.return_value = token_response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token_service.store_tokens_from_callback(code, mock_session)</w:t>
        <w:br/>
      </w:r>
      <w:r>
        <w:rPr>
          <w:rFonts w:ascii="Consolas" w:hAnsi="Consolas" w:eastAsia="Consolas"/>
          <w:color w:val="333333"/>
          <w:sz w:val="18"/>
        </w:rPr>
        <w:t xml:space="preserve">    assert athlete_id == 123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mock_insert_athlete.assert_called_once()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@patch("src.services.token_service.insert_token_sa")</w:t>
        <w:br/>
      </w:r>
      <w:r>
        <w:rPr>
          <w:rFonts w:ascii="Consolas" w:hAnsi="Consolas" w:eastAsia="Consolas"/>
          <w:color w:val="333333"/>
          <w:sz w:val="18"/>
        </w:rPr>
        <w:t>def test_login_user_success(mock_insert_token, mock_get_session):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token_service.config.ADMIN_USER, "password": token_service.config.ADMIN_PASS}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access_token, refresh_token = token_service.login_user(data)</w:t>
        <w:br/>
      </w:r>
      <w:r>
        <w:rPr>
          <w:rFonts w:ascii="Consolas" w:hAnsi="Consolas" w:eastAsia="Consolas"/>
          <w:color w:val="333333"/>
          <w:sz w:val="18"/>
        </w:rPr>
        <w:t xml:space="preserve">    assert access_token is not None</w:t>
        <w:br/>
      </w:r>
      <w:r>
        <w:rPr>
          <w:rFonts w:ascii="Consolas" w:hAnsi="Consolas" w:eastAsia="Consolas"/>
          <w:color w:val="333333"/>
          <w:sz w:val="18"/>
        </w:rPr>
        <w:t xml:space="preserve">    assert refresh_token is not None</w:t>
        <w:br/>
      </w:r>
      <w:r>
        <w:rPr>
          <w:rFonts w:ascii="Consolas" w:hAnsi="Consolas" w:eastAsia="Consolas"/>
          <w:color w:val="333333"/>
          <w:sz w:val="18"/>
        </w:rPr>
        <w:t xml:space="preserve">    mock_insert_token.assert_called_once()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test_login_user_invalid_credentials():</w:t>
        <w:br/>
      </w:r>
      <w:r>
        <w:rPr>
          <w:rFonts w:ascii="Consolas" w:hAnsi="Consolas" w:eastAsia="Consolas"/>
          <w:color w:val="333333"/>
          <w:sz w:val="18"/>
        </w:rPr>
        <w:t xml:space="preserve">    data = {"username": "bad", "password": "bad"}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token_service.login_user(data)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def test_refresh_token_success_basic(mock_get_session, mock_get_tokens, 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new_token is not None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test_refresh_token_expired_signature(mock_jwt_decode):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mock_jwt_decode.side_effect = jwt.ExpiredSignatureError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def test_refresh_token_invalid_token(mock_jwt_decode):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mock_jwt_decode.side_effect = jwt.InvalidTokenError</w:t>
        <w:br/>
      </w:r>
      <w:r>
        <w:rPr>
          <w:rFonts w:ascii="Consolas" w:hAnsi="Consolas" w:eastAsia="Consolas"/>
          <w:color w:val="333333"/>
          <w:sz w:val="18"/>
        </w:rPr>
        <w:t xml:space="preserve">    with pytest.raises(PermissionError):</w:t>
        <w:br/>
      </w:r>
      <w:r>
        <w:rPr>
          <w:rFonts w:ascii="Consolas" w:hAnsi="Consolas" w:eastAsia="Consolas"/>
          <w:color w:val="333333"/>
          <w:sz w:val="18"/>
        </w:rPr>
        <w:t xml:space="preserve">        token_service.refresh_token("token")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test_delete_athlete_tokens():</w:t>
        <w:br/>
      </w:r>
      <w:r>
        <w:rPr>
          <w:rFonts w:ascii="Consolas" w:hAnsi="Consolas" w:eastAsia="Consolas"/>
          <w:color w:val="333333"/>
          <w:sz w:val="18"/>
        </w:rPr>
        <w:t xml:space="preserve">    mock_session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mock_session.query().filter_by().delete.return_value = True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athlete_id = 123</w:t>
        <w:br/>
      </w:r>
      <w:r>
        <w:rPr>
          <w:rFonts w:ascii="Consolas" w:hAnsi="Consolas" w:eastAsia="Consolas"/>
          <w:color w:val="333333"/>
          <w:sz w:val="18"/>
        </w:rPr>
        <w:t xml:space="preserve">    result = token_service.delete_athlete_tokens(mock_session, athlete_id)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assert result is True</w:t>
        <w:br/>
      </w:r>
      <w:r>
        <w:rPr>
          <w:rFonts w:ascii="Consolas" w:hAnsi="Consolas" w:eastAsia="Consolas"/>
          <w:color w:val="333333"/>
          <w:sz w:val="18"/>
        </w:rPr>
        <w:t xml:space="preserve">    mock_session.query().filter_by().delete.assert_called_once()</w:t>
        <w:br/>
      </w:r>
      <w:r>
        <w:rPr>
          <w:rFonts w:ascii="Consolas" w:hAnsi="Consolas" w:eastAsia="Consolas"/>
          <w:color w:val="333333"/>
          <w:sz w:val="18"/>
        </w:rPr>
        <w:t xml:space="preserve">    mock_session.commit.assert_called_once()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test_logout_user_noop():</w:t>
        <w:br/>
      </w:r>
      <w:r>
        <w:rPr>
          <w:rFonts w:ascii="Consolas" w:hAnsi="Consolas" w:eastAsia="Consolas"/>
          <w:color w:val="333333"/>
          <w:sz w:val="18"/>
        </w:rPr>
        <w:t xml:space="preserve">    token_service.logout_user("token")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@patch("src.services.token_service.refresh_token_static")</w:t>
        <w:br/>
      </w:r>
      <w:r>
        <w:rPr>
          <w:rFonts w:ascii="Consolas" w:hAnsi="Consolas" w:eastAsia="Consolas"/>
          <w:color w:val="333333"/>
          <w:sz w:val="18"/>
        </w:rPr>
        <w:t>@patch("src.services.token_service.jwt.decode")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@patch("src.services.token_service.get_tokens_sa")</w:t>
        <w:br/>
      </w:r>
      <w:r>
        <w:rPr>
          <w:rFonts w:ascii="Consolas" w:hAnsi="Consolas" w:eastAsia="Consolas"/>
          <w:color w:val="333333"/>
          <w:sz w:val="18"/>
        </w:rPr>
        <w:t>@patch("src.services.token_service.get_session")</w:t>
        <w:br/>
      </w:r>
      <w:r>
        <w:rPr>
          <w:rFonts w:ascii="Consolas" w:hAnsi="Consolas" w:eastAsia="Consolas"/>
          <w:color w:val="333333"/>
          <w:sz w:val="18"/>
        </w:rPr>
        <w:t>def test_refresh_token_success(mock_get_session, mock_get_tokens, mock_jwt_decode, mock_refresh_static):</w:t>
        <w:br/>
      </w:r>
      <w:r>
        <w:rPr>
          <w:rFonts w:ascii="Consolas" w:hAnsi="Consolas" w:eastAsia="Consolas"/>
          <w:color w:val="333333"/>
          <w:sz w:val="18"/>
        </w:rPr>
        <w:t xml:space="preserve">    mock_get_session.return_value = MagicMock()</w:t>
        <w:br/>
      </w:r>
      <w:r>
        <w:rPr>
          <w:rFonts w:ascii="Consolas" w:hAnsi="Consolas" w:eastAsia="Consolas"/>
          <w:color w:val="333333"/>
          <w:sz w:val="18"/>
        </w:rPr>
        <w:t xml:space="preserve">    mock_get_tokens.return_value = {"refresh_token": "valid_token"}</w:t>
        <w:br/>
      </w:r>
      <w:r>
        <w:rPr>
          <w:rFonts w:ascii="Consolas" w:hAnsi="Consolas" w:eastAsia="Consolas"/>
          <w:color w:val="333333"/>
          <w:sz w:val="18"/>
        </w:rPr>
        <w:t xml:space="preserve">    mock_jwt_decode.return_value = {"sub": "admin", "type": "refresh"}</w:t>
        <w:br/>
      </w:r>
      <w:r>
        <w:rPr>
          <w:rFonts w:ascii="Consolas" w:hAnsi="Consolas" w:eastAsia="Consolas"/>
          <w:color w:val="333333"/>
          <w:sz w:val="18"/>
        </w:rPr>
        <w:t xml:space="preserve">    mock_refresh_static.return_value = {</w:t>
        <w:br/>
      </w:r>
      <w:r>
        <w:rPr>
          <w:rFonts w:ascii="Consolas" w:hAnsi="Consolas" w:eastAsia="Consolas"/>
          <w:color w:val="333333"/>
          <w:sz w:val="18"/>
        </w:rPr>
        <w:t xml:space="preserve">        "access_token": "new_access",</w:t>
        <w:br/>
      </w:r>
      <w:r>
        <w:rPr>
          <w:rFonts w:ascii="Consolas" w:hAnsi="Consolas" w:eastAsia="Consolas"/>
          <w:color w:val="333333"/>
          <w:sz w:val="18"/>
        </w:rPr>
        <w:t xml:space="preserve">        "refresh_token": "new_refresh",</w:t>
        <w:br/>
      </w:r>
      <w:r>
        <w:rPr>
          <w:rFonts w:ascii="Consolas" w:hAnsi="Consolas" w:eastAsia="Consolas"/>
          <w:color w:val="333333"/>
          <w:sz w:val="18"/>
        </w:rPr>
        <w:t xml:space="preserve">        "expires_at": 1234567890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new_token = token_service.refresh_token("valid_token")</w:t>
        <w:br/>
      </w:r>
      <w:r>
        <w:rPr>
          <w:rFonts w:ascii="Consolas" w:hAnsi="Consolas" w:eastAsia="Consolas"/>
          <w:color w:val="333333"/>
          <w:sz w:val="18"/>
        </w:rPr>
        <w:t xml:space="preserve">    assert new_token is not None</w:t>
        <w:br/>
      </w:r>
    </w:p>
    <w:p>
      <w:pPr>
        <w:pStyle w:val="Heading3"/>
      </w:pPr>
      <w:r>
        <w:t>📄 tests\utils.py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import jwt</w:t>
        <w:br/>
      </w:r>
      <w:r>
        <w:rPr>
          <w:rFonts w:ascii="Consolas" w:hAnsi="Consolas" w:eastAsia="Consolas"/>
          <w:color w:val="333333"/>
          <w:sz w:val="18"/>
        </w:rPr>
        <w:t>import datetime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generate_test_token(user_id, secret_key, expires_in=3600):</w:t>
        <w:br/>
      </w:r>
      <w:r>
        <w:rPr>
          <w:rFonts w:ascii="Consolas" w:hAnsi="Consolas" w:eastAsia="Consolas"/>
          <w:color w:val="333333"/>
          <w:sz w:val="18"/>
        </w:rPr>
        <w:t xml:space="preserve">    payload = {</w:t>
        <w:br/>
      </w:r>
      <w:r>
        <w:rPr>
          <w:rFonts w:ascii="Consolas" w:hAnsi="Consolas" w:eastAsia="Consolas"/>
          <w:color w:val="333333"/>
          <w:sz w:val="18"/>
        </w:rPr>
        <w:t xml:space="preserve">        "sub": user_id,</w:t>
        <w:br/>
      </w:r>
      <w:r>
        <w:rPr>
          <w:rFonts w:ascii="Consolas" w:hAnsi="Consolas" w:eastAsia="Consolas"/>
          <w:color w:val="333333"/>
          <w:sz w:val="18"/>
        </w:rPr>
        <w:t xml:space="preserve">        "exp": datetime.datetime.utcnow() + datetime.timedelta(seconds=expires_in)</w:t>
        <w:br/>
      </w:r>
      <w:r>
        <w:rPr>
          <w:rFonts w:ascii="Consolas" w:hAnsi="Consolas" w:eastAsia="Consolas"/>
          <w:color w:val="333333"/>
          <w:sz w:val="18"/>
        </w:rPr>
        <w:t xml:space="preserve">    }</w:t>
        <w:br/>
      </w:r>
      <w:r>
        <w:rPr>
          <w:rFonts w:ascii="Consolas" w:hAnsi="Consolas" w:eastAsia="Consolas"/>
          <w:color w:val="333333"/>
          <w:sz w:val="18"/>
        </w:rPr>
        <w:t xml:space="preserve">    return jwt.encode(payload, secret_key, algorithm="HS256")</w:t>
        <w:br/>
      </w:r>
    </w:p>
    <w:p>
      <w:pPr>
        <w:pStyle w:val="Heading3"/>
      </w:pPr>
      <w:r>
        <w:t>📄 validate_envs.py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# validate_envs.py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import os</w:t>
        <w:br/>
      </w:r>
      <w:r>
        <w:rPr>
          <w:rFonts w:ascii="Consolas" w:hAnsi="Consolas" w:eastAsia="Consolas"/>
          <w:color w:val="333333"/>
          <w:sz w:val="18"/>
        </w:rPr>
        <w:t>from dotenv import load_dotenv</w:t>
        <w:br/>
      </w:r>
      <w:r>
        <w:rPr>
          <w:rFonts w:ascii="Consolas" w:hAnsi="Consolas" w:eastAsia="Consolas"/>
          <w:color w:val="333333"/>
          <w:sz w:val="18"/>
        </w:rPr>
        <w:t>import psycopg2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REQUIRED_KEYS = [</w:t>
        <w:br/>
      </w:r>
      <w:r>
        <w:rPr>
          <w:rFonts w:ascii="Consolas" w:hAnsi="Consolas" w:eastAsia="Consolas"/>
          <w:color w:val="333333"/>
          <w:sz w:val="18"/>
        </w:rPr>
        <w:t xml:space="preserve">    "SECRET_KEY", "DATABASE_URL", "STRAVA_CLIENT_ID", "STRAVA_CLIENT_SECRET",</w:t>
        <w:br/>
      </w:r>
      <w:r>
        <w:rPr>
          <w:rFonts w:ascii="Consolas" w:hAnsi="Consolas" w:eastAsia="Consolas"/>
          <w:color w:val="333333"/>
          <w:sz w:val="18"/>
        </w:rPr>
        <w:t xml:space="preserve">    "STRAVA_REDIRECT_URI", "ADMIN_USER", "ADMIN_PASS", "CRON_SECRET_KEY",</w:t>
        <w:br/>
      </w:r>
      <w:r>
        <w:rPr>
          <w:rFonts w:ascii="Consolas" w:hAnsi="Consolas" w:eastAsia="Consolas"/>
          <w:color w:val="333333"/>
          <w:sz w:val="18"/>
        </w:rPr>
        <w:t xml:space="preserve">    "INTERNAL_API_KEY", "ACCESS_TOKEN_EXP", "REFRESH_TOKEN_EXP", "ATHLETE_ID"</w:t>
        <w:br/>
      </w:r>
      <w:r>
        <w:rPr>
          <w:rFonts w:ascii="Consolas" w:hAnsi="Consolas" w:eastAsia="Consolas"/>
          <w:color w:val="333333"/>
          <w:sz w:val="18"/>
        </w:rPr>
        <w:t>]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ENV_FILES = {</w:t>
        <w:br/>
      </w:r>
      <w:r>
        <w:rPr>
          <w:rFonts w:ascii="Consolas" w:hAnsi="Consolas" w:eastAsia="Consolas"/>
          <w:color w:val="333333"/>
          <w:sz w:val="18"/>
        </w:rPr>
        <w:t xml:space="preserve">    "development": ".env",</w:t>
        <w:br/>
      </w:r>
      <w:r>
        <w:rPr>
          <w:rFonts w:ascii="Consolas" w:hAnsi="Consolas" w:eastAsia="Consolas"/>
          <w:color w:val="333333"/>
          <w:sz w:val="18"/>
        </w:rPr>
        <w:t xml:space="preserve">    "test": ".env.test",</w:t>
        <w:br/>
      </w:r>
      <w:r>
        <w:rPr>
          <w:rFonts w:ascii="Consolas" w:hAnsi="Consolas" w:eastAsia="Consolas"/>
          <w:color w:val="333333"/>
          <w:sz w:val="18"/>
        </w:rPr>
        <w:t xml:space="preserve">    "production": ".env.prod"</w:t>
        <w:br/>
      </w:r>
      <w:r>
        <w:rPr>
          <w:rFonts w:ascii="Consolas" w:hAnsi="Consolas" w:eastAsia="Consolas"/>
          <w:color w:val="333333"/>
          <w:sz w:val="18"/>
        </w:rPr>
        <w:t>}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def validate_env(env_name, env_file):</w:t>
        <w:br/>
      </w:r>
      <w:r>
        <w:rPr>
          <w:rFonts w:ascii="Consolas" w:hAnsi="Consolas" w:eastAsia="Consolas"/>
          <w:color w:val="333333"/>
          <w:sz w:val="18"/>
        </w:rPr>
        <w:t xml:space="preserve">    print(f"\nValidating {env_name.upper()} ({env_file})")</w:t>
        <w:br/>
      </w:r>
      <w:r>
        <w:rPr>
          <w:rFonts w:ascii="Consolas" w:hAnsi="Consolas" w:eastAsia="Consolas"/>
          <w:color w:val="333333"/>
          <w:sz w:val="18"/>
        </w:rPr>
        <w:t xml:space="preserve">    load_dotenv(dotenv_path=env_file, override=True)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Check keys</w:t>
        <w:br/>
      </w:r>
      <w:r>
        <w:rPr>
          <w:rFonts w:ascii="Consolas" w:hAnsi="Consolas" w:eastAsia="Consolas"/>
          <w:color w:val="333333"/>
          <w:sz w:val="18"/>
        </w:rPr>
        <w:t xml:space="preserve">    missing = [key for key in REQUIRED_KEYS if not os.getenv(key)]</w:t>
        <w:br/>
      </w:r>
      <w:r>
        <w:rPr>
          <w:rFonts w:ascii="Consolas" w:hAnsi="Consolas" w:eastAsia="Consolas"/>
          <w:color w:val="333333"/>
          <w:sz w:val="18"/>
        </w:rPr>
        <w:t xml:space="preserve">    if missing: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Missing keys: {missing}")</w:t>
        <w:br/>
      </w:r>
      <w:r>
        <w:rPr>
          <w:rFonts w:ascii="Consolas" w:hAnsi="Consolas" w:eastAsia="Consolas"/>
          <w:color w:val="333333"/>
          <w:sz w:val="18"/>
        </w:rPr>
        <w:t xml:space="preserve">    else: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All required keys present")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DB Connection Test</w:t>
        <w:br/>
      </w:r>
      <w:r>
        <w:rPr>
          <w:rFonts w:ascii="Consolas" w:hAnsi="Consolas" w:eastAsia="Consolas"/>
          <w:color w:val="333333"/>
          <w:sz w:val="18"/>
        </w:rPr>
        <w:t xml:space="preserve">    db_url = os.getenv("DATABASE_URL")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# Sanitize for psycopg2</w:t>
        <w:br/>
      </w:r>
      <w:r>
        <w:rPr>
          <w:rFonts w:ascii="Consolas" w:hAnsi="Consolas" w:eastAsia="Consolas"/>
          <w:color w:val="333333"/>
          <w:sz w:val="18"/>
        </w:rPr>
        <w:t xml:space="preserve">    if db_url.startswith("postgresql+psycopg2://"):</w:t>
        <w:br/>
      </w:r>
      <w:r>
        <w:rPr>
          <w:rFonts w:ascii="Consolas" w:hAnsi="Consolas" w:eastAsia="Consolas"/>
          <w:color w:val="333333"/>
          <w:sz w:val="18"/>
        </w:rPr>
        <w:t xml:space="preserve">        db_url = db_url.replace("postgresql+psycopg2://", "postgresql://")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 xml:space="preserve">    try:</w:t>
        <w:br/>
      </w:r>
      <w:r>
        <w:rPr>
          <w:rFonts w:ascii="Consolas" w:hAnsi="Consolas" w:eastAsia="Consolas"/>
          <w:color w:val="333333"/>
          <w:sz w:val="18"/>
        </w:rPr>
        <w:t xml:space="preserve">        conn = psycopg2.connect(db_url)</w:t>
        <w:br/>
      </w:r>
      <w:r>
        <w:rPr>
          <w:rFonts w:ascii="Consolas" w:hAnsi="Consolas" w:eastAsia="Consolas"/>
          <w:color w:val="333333"/>
          <w:sz w:val="18"/>
        </w:rPr>
        <w:t xml:space="preserve">        cur = conn.cursor()</w:t>
        <w:br/>
      </w:r>
      <w:r>
        <w:rPr>
          <w:rFonts w:ascii="Consolas" w:hAnsi="Consolas" w:eastAsia="Consolas"/>
          <w:color w:val="333333"/>
          <w:sz w:val="18"/>
        </w:rPr>
        <w:t xml:space="preserve">        cur.execute("SELECT 1;")</w:t>
        <w:br/>
      </w:r>
      <w:r>
        <w:rPr>
          <w:rFonts w:ascii="Consolas" w:hAnsi="Consolas" w:eastAsia="Consolas"/>
          <w:color w:val="333333"/>
          <w:sz w:val="18"/>
        </w:rPr>
        <w:t xml:space="preserve">        print("✅ Database connection successful")</w:t>
        <w:br/>
      </w:r>
      <w:r>
        <w:rPr>
          <w:rFonts w:ascii="Consolas" w:hAnsi="Consolas" w:eastAsia="Consolas"/>
          <w:color w:val="333333"/>
          <w:sz w:val="18"/>
        </w:rPr>
        <w:t xml:space="preserve">        cur.close()</w:t>
        <w:br/>
      </w:r>
      <w:r>
        <w:rPr>
          <w:rFonts w:ascii="Consolas" w:hAnsi="Consolas" w:eastAsia="Consolas"/>
          <w:color w:val="333333"/>
          <w:sz w:val="18"/>
        </w:rPr>
        <w:t xml:space="preserve">        conn.close()</w:t>
        <w:br/>
      </w:r>
      <w:r>
        <w:rPr>
          <w:rFonts w:ascii="Consolas" w:hAnsi="Consolas" w:eastAsia="Consolas"/>
          <w:color w:val="333333"/>
          <w:sz w:val="18"/>
        </w:rPr>
        <w:t xml:space="preserve">    except Exception as e:</w:t>
        <w:br/>
      </w:r>
      <w:r>
        <w:rPr>
          <w:rFonts w:ascii="Consolas" w:hAnsi="Consolas" w:eastAsia="Consolas"/>
          <w:color w:val="333333"/>
          <w:sz w:val="18"/>
        </w:rPr>
        <w:t xml:space="preserve">        print(f"❌ Database connection failed: {e}")</w:t>
        <w:br/>
      </w:r>
      <w:r>
        <w:rPr>
          <w:rFonts w:ascii="Consolas" w:hAnsi="Consolas" w:eastAsia="Consolas"/>
          <w:color w:val="333333"/>
          <w:sz w:val="18"/>
        </w:rPr>
        <w:br/>
      </w:r>
      <w:r>
        <w:rPr>
          <w:rFonts w:ascii="Consolas" w:hAnsi="Consolas" w:eastAsia="Consolas"/>
          <w:color w:val="333333"/>
          <w:sz w:val="18"/>
        </w:rPr>
        <w:t>if __name__ == "__main__":</w:t>
        <w:br/>
      </w:r>
      <w:r>
        <w:rPr>
          <w:rFonts w:ascii="Consolas" w:hAnsi="Consolas" w:eastAsia="Consolas"/>
          <w:color w:val="333333"/>
          <w:sz w:val="18"/>
        </w:rPr>
        <w:t xml:space="preserve">    for name, path in ENV_FILES.items():</w:t>
        <w:br/>
      </w:r>
      <w:r>
        <w:rPr>
          <w:rFonts w:ascii="Consolas" w:hAnsi="Consolas" w:eastAsia="Consolas"/>
          <w:color w:val="333333"/>
          <w:sz w:val="18"/>
        </w:rPr>
        <w:t xml:space="preserve">        validate_env(name, path)</w:t>
        <w:br/>
      </w:r>
    </w:p>
    <w:p>
      <w:pPr>
        <w:pStyle w:val="Heading3"/>
      </w:pPr>
      <w:r>
        <w:t>📄 wsgi.py</w:t>
      </w:r>
    </w:p>
    <w:p>
      <w:pPr>
        <w:spacing w:line="240" w:lineRule="auto" w:before="0" w:after="0"/>
      </w:pPr>
      <w:r>
        <w:rPr>
          <w:rFonts w:ascii="Consolas" w:hAnsi="Consolas" w:eastAsia="Consolas"/>
          <w:color w:val="333333"/>
          <w:sz w:val="18"/>
        </w:rPr>
        <w:t>from src.app import create_app</w:t>
        <w:br/>
      </w:r>
      <w:r>
        <w:rPr>
          <w:rFonts w:ascii="Consolas" w:hAnsi="Consolas" w:eastAsia="Consolas"/>
          <w:color w:val="333333"/>
          <w:sz w:val="18"/>
        </w:rPr>
        <w:t>app = create_app()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