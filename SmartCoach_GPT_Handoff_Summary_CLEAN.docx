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✅ SmartCoach – GPT Handoff Summary</w:t>
      </w:r>
    </w:p>
    <w:p>
      <w:r>
        <w:t>This document was generated to bootstrap a Custom GPT session with complete project context.</w:t>
      </w:r>
    </w:p>
    <w:p>
      <w:pPr>
        <w:pStyle w:val="Heading2"/>
      </w:pPr>
      <w:r>
        <w:t>🏁 Last known good state:</w:t>
      </w:r>
    </w:p>
    <w:p>
      <w:r>
        <w:t>• Tag: v1.0.0</w:t>
      </w:r>
    </w:p>
    <w:p>
      <w:r>
        <w:t>• Deployment: Railway (web-production-c4329.up.railway.app)</w:t>
      </w:r>
    </w:p>
    <w:p>
      <w:r>
        <w:t>• OAuth tested: ✅</w:t>
      </w:r>
    </w:p>
    <w:p>
      <w:r>
        <w:t>• DB Connected: ✅</w:t>
      </w:r>
    </w:p>
    <w:p>
      <w:pPr>
        <w:pStyle w:val="Heading2"/>
      </w:pPr>
      <w:r>
        <w:t>🔐 Environment Settings:</w:t>
      </w:r>
    </w:p>
    <w:p>
      <w:r>
        <w:t>• ADMIN_USER=admin</w:t>
      </w:r>
    </w:p>
    <w:p>
      <w:r>
        <w:t>• REDIRECT_URI=https://web-production-c4329.up.railway.app/oauth/callback</w:t>
      </w:r>
    </w:p>
    <w:p>
      <w:r>
        <w:t>• DATABASE_URL=(set in Railway)</w:t>
      </w:r>
    </w:p>
    <w:p>
      <w:r>
        <w:t>• SECRET_KEY, INTERNAL_API_KEY, CRON_SECRET_KEY defined</w:t>
      </w:r>
    </w:p>
    <w:p>
      <w:pPr>
        <w:pStyle w:val="Heading2"/>
      </w:pPr>
      <w:r>
        <w:t>🔧 Architecture Notes:</w:t>
      </w:r>
    </w:p>
    <w:p>
      <w:r>
        <w:t>• Flask API deployed on Railway</w:t>
      </w:r>
    </w:p>
    <w:p>
      <w:r>
        <w:t>• PostgreSQL managed via Railway plugin</w:t>
      </w:r>
    </w:p>
    <w:p>
      <w:r>
        <w:t>• JWT-based authentication and user sessions</w:t>
      </w:r>
    </w:p>
    <w:p>
      <w:r>
        <w:t>• Strava OAuth 2.0 integration and webhook registration planned</w:t>
      </w:r>
    </w:p>
    <w:p>
      <w:pPr>
        <w:pStyle w:val="Heading2"/>
      </w:pPr>
      <w:r>
        <w:t>🎯 Coaching Intelligence Objectives:</w:t>
      </w:r>
    </w:p>
    <w:p>
      <w:r>
        <w:t>• Build personalized weekly training plans</w:t>
      </w:r>
    </w:p>
    <w:p>
      <w:r>
        <w:t>• Track Strava-recorded performance</w:t>
      </w:r>
    </w:p>
    <w:p>
      <w:r>
        <w:t>• Monitor deviations and adapt based on user behavior</w:t>
      </w:r>
    </w:p>
    <w:p>
      <w:r>
        <w:t>• Support natural conversation for advising and adjusting</w:t>
      </w:r>
    </w:p>
    <w:p>
      <w:pPr>
        <w:pStyle w:val="Heading2"/>
      </w:pPr>
      <w:r>
        <w:t>🧱 System Components:</w:t>
      </w:r>
    </w:p>
    <w:p>
      <w:r>
        <w:t>• Custom GPT logic: planning, feedback, and conversation</w:t>
      </w:r>
    </w:p>
    <w:p>
      <w:r>
        <w:t>• PostgreSQL DB storing plan and activity data</w:t>
      </w:r>
    </w:p>
    <w:p>
      <w:r>
        <w:t>• Strava Sync service</w:t>
      </w:r>
    </w:p>
    <w:p>
      <w:r>
        <w:t>• Planned: Training plan generator, weekly comparator</w:t>
      </w:r>
    </w:p>
    <w:p>
      <w:pPr>
        <w:pStyle w:val="Heading2"/>
      </w:pPr>
      <w:r>
        <w:t>⚠️ Known Issues:</w:t>
      </w:r>
    </w:p>
    <w:p>
      <w:r>
        <w:t>• None at last deploy. Strava activity fetch untested.</w:t>
      </w:r>
    </w:p>
    <w:p>
      <w:pPr>
        <w:pStyle w:val="Heading2"/>
      </w:pPr>
      <w:r>
        <w:t>📌 Next Tasks:</w:t>
      </w:r>
    </w:p>
    <w:p>
      <w:r>
        <w:t>1. Test full Strava flow: code -&gt; token -&gt; activity fetch</w:t>
      </w:r>
    </w:p>
    <w:p>
      <w:r>
        <w:t>2. Implement auto-sync</w:t>
      </w:r>
    </w:p>
    <w:p>
      <w:r>
        <w:t>3. Add athlete-to-user ID mapping</w:t>
      </w:r>
    </w:p>
    <w:p>
      <w:r>
        <w:t>4. Connect activity analysis</w:t>
      </w:r>
    </w:p>
    <w:p>
      <w:r>
        <w:t>5. Ship Phase 2 readiness</w:t>
      </w:r>
    </w:p>
    <w:p>
      <w:pPr>
        <w:pStyle w:val="Heading2"/>
      </w:pPr>
      <w:r>
        <w:t>🧠 GPT Boot Prompt</w:t>
      </w:r>
    </w:p>
    <w:p>
      <w:r>
        <w:t>Create a Custom GPT with the following context:</w:t>
      </w:r>
    </w:p>
    <w:p>
      <w:r>
        <w:t>- Name: SmartCoachDev</w:t>
      </w:r>
    </w:p>
    <w:p>
      <w:r>
        <w:t>- Role: Flask engineer + PM for Smart Marathon Coach API</w:t>
      </w:r>
    </w:p>
    <w:p>
      <w:r>
        <w:t>- Accesses: JWT auth, Strava OAuth, Railway deploy logs, pg DB</w:t>
      </w:r>
    </w:p>
    <w:p>
      <w:r>
        <w:t>- Code base starts in: /src, /templates, /scripts</w:t>
      </w:r>
    </w:p>
    <w:p>
      <w:r>
        <w:t>- Current live env: https://web-production-c4329.up.railway.app</w:t>
      </w:r>
    </w:p>
    <w:p>
      <w:r>
        <w:t>- Start by reviewing recent work, then continue with task #1: Test full Strava activity flow.</w:t>
      </w:r>
    </w:p>
    <w:p>
      <w:r>
        <w:t>- Reference: ‘Smart Coach - Project Reference.docx’ for architecture, history, and schema.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