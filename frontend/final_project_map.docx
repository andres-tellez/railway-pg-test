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SmartCoach_GPT_Handoff_Summary_CLEAN.docx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PostOAuthProgress.jsx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nixpacks.tom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sync-staging-env.bat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port: 5173,</w:t>
        <w:br/>
      </w:r>
      <w:r>
        <w:rPr>
          <w:rFonts w:ascii="Consolas" w:hAnsi="Consolas" w:eastAsia="Consolas"/>
          <w:color w:val="333333"/>
          <w:sz w:val="18"/>
        </w:rPr>
        <w:t xml:space="preserve">      strictPort: true,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'/ask':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build: {</w:t>
        <w:br/>
      </w:r>
      <w:r>
        <w:rPr>
          <w:rFonts w:ascii="Consolas" w:hAnsi="Consolas" w:eastAsia="Consolas"/>
          <w:color w:val="333333"/>
          <w:sz w:val="18"/>
        </w:rPr>
        <w:t xml:space="preserve">      outDir: path.resolve(__dirname, 'dist'), // ✅ Local to frontend/</w:t>
        <w:br/>
      </w:r>
      <w:r>
        <w:rPr>
          <w:rFonts w:ascii="Consolas" w:hAnsi="Consolas" w:eastAsia="Consolas"/>
          <w:color w:val="333333"/>
          <w:sz w:val="18"/>
        </w:rPr>
        <w:t xml:space="preserve">      emptyOutDir: true,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aiohappyeyeballs==2.6.1</w:t>
        <w:br/>
      </w:r>
      <w:r>
        <w:rPr>
          <w:rFonts w:ascii="Consolas" w:hAnsi="Consolas" w:eastAsia="Consolas"/>
          <w:color w:val="333333"/>
          <w:sz w:val="18"/>
        </w:rPr>
        <w:t>aiohttp==3.12.13</w:t>
        <w:br/>
      </w:r>
      <w:r>
        <w:rPr>
          <w:rFonts w:ascii="Consolas" w:hAnsi="Consolas" w:eastAsia="Consolas"/>
          <w:color w:val="333333"/>
          <w:sz w:val="18"/>
        </w:rPr>
        <w:t>aiosignal==1.3.2</w:t>
        <w:br/>
      </w: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attrs==25.3.0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flask-cors==6.0.1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frozenlist==1.7.0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multidict==6.6.0</w:t>
        <w:br/>
      </w:r>
      <w:r>
        <w:rPr>
          <w:rFonts w:ascii="Consolas" w:hAnsi="Consolas" w:eastAsia="Consolas"/>
          <w:color w:val="333333"/>
          <w:sz w:val="18"/>
        </w:rPr>
        <w:t>openai==0.28.0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propcache==0.3.2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yarl==1.20.1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>env_file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load_dotenv(env_file, override=True)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{env_file}", flush=True)</w:t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 (top-level for Gunicorn import)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t>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📦 Environment Setup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env_path != ".env":</w:t>
        <w:br/>
      </w:r>
      <w:r>
        <w:rPr>
          <w:rFonts w:ascii="Consolas" w:hAnsi="Consolas" w:eastAsia="Consolas"/>
          <w:color w:val="333333"/>
          <w:sz w:val="18"/>
        </w:rPr>
        <w:t xml:space="preserve">    print("🚫 Skipping .env fallback",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Default .env used",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🌐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Always serve from absolute resolved build path</w:t>
        <w:br/>
      </w:r>
      <w:r>
        <w:rPr>
          <w:rFonts w:ascii="Consolas" w:hAnsi="Consolas" w:eastAsia="Consolas"/>
          <w:color w:val="333333"/>
          <w:sz w:val="18"/>
        </w:rPr>
        <w:t>FRONTEND_DIST = os.path.join(os.path.dirname(__file__), "frontend", "dist")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static_folder=FRONTEND_DIST,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cors_origins = os.getenv("CORS_ORIGINS", "")</w:t>
        <w:br/>
      </w:r>
      <w:r>
        <w:rPr>
          <w:rFonts w:ascii="Consolas" w:hAnsi="Consolas" w:eastAsia="Consolas"/>
          <w:color w:val="333333"/>
          <w:sz w:val="18"/>
        </w:rPr>
        <w:t xml:space="preserve">    origin_list = [o.strip() for o in cors_origins.split(",") if o.strip()]</w:t>
        <w:br/>
      </w:r>
      <w:r>
        <w:rPr>
          <w:rFonts w:ascii="Consolas" w:hAnsi="Consolas" w:eastAsia="Consolas"/>
          <w:color w:val="333333"/>
          <w:sz w:val="18"/>
        </w:rPr>
        <w:t xml:space="preserve">    CORS(app, supports_credentials=True, origins=origin_list)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🔐 Configuration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Utility Endpoints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redirect_url = os.getenv("FRONTEND_REDIRECT")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redirect(redirect_url)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@app.errorhandler(404)</w:t>
        <w:br/>
      </w:r>
      <w:r>
        <w:rPr>
          <w:rFonts w:ascii="Consolas" w:hAnsi="Consolas" w:eastAsia="Consolas"/>
          <w:color w:val="333333"/>
          <w:sz w:val="18"/>
        </w:rPr>
        <w:t xml:space="preserve">    def spa_fallback(e):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"404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🧭 Serve frontend (for production/staging)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@app.route("/", defaults={"path": ""})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@app.route("/&lt;path:path&gt;")</w:t>
        <w:br/>
      </w:r>
      <w:r>
        <w:rPr>
          <w:rFonts w:ascii="Consolas" w:hAnsi="Consolas" w:eastAsia="Consolas"/>
          <w:color w:val="333333"/>
          <w:sz w:val="18"/>
        </w:rPr>
        <w:t xml:space="preserve">    def serve_frontend(path):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"✅ Dev mode — frontend served by Vite",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full_path = os.path.join(app.static_folder,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if path and os.path.exists(full_path) and not path.endswith("/"):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👟 Entry point for local dev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    }), 410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print(f"⏱️ Received trigger-ingest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Ingestion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Ingestion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flask_session, current_app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timedelta(seconds=config.ACCESS_TOKEN_EXP)},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timedelta(seconds=config.REFRESH_TOKEN_EXP)},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print(f"🌐 OAuth Login Triggered",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STRAVA_CLIENT_ID = {client_id}",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print(f"📍 STRAVA_REDIRECT_URI = {redirect_uri}",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Missing code param",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print(f"➡️ Received OAuth code: {code}",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os.getenv("STRAVA_CLIENT_ID"),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os.getenv("STRAVA_CLIENT_SECRET"),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os.getenv("STRAVA_REDIRECT_URI"),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print("🚨 Token request payload being sent to Strava:")</w:t>
        <w:br/>
      </w:r>
      <w:r>
        <w:rPr>
          <w:rFonts w:ascii="Consolas" w:hAnsi="Consolas" w:eastAsia="Consolas"/>
          <w:color w:val="333333"/>
          <w:sz w:val="18"/>
        </w:rPr>
        <w:t xml:space="preserve">        import pprint</w:t>
        <w:br/>
      </w:r>
      <w:r>
        <w:rPr>
          <w:rFonts w:ascii="Consolas" w:hAnsi="Consolas" w:eastAsia="Consolas"/>
          <w:color w:val="333333"/>
          <w:sz w:val="18"/>
        </w:rPr>
        <w:t xml:space="preserve">        pprint.PrettyPrinter(indent=2).pprint(token_payload)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Stored token and session for athlete_id: {athlete_id}",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current_app.config.get("TESTING"):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f"Token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redirect("/post-oauth?authed=true")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Callback HTTP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"Strava OAuth token exchange failed"}),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default=None, help="Lookback window in days. If omitted, pulls latest N activities by --max_activities.")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default=10,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default=10, help="Number of activities to enrich per batch")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</w:t>
        <w:br/>
      </w:r>
      <w:r>
        <w:rPr>
          <w:rFonts w:ascii="Consolas" w:hAnsi="Consolas" w:eastAsia="Consolas"/>
          <w:color w:val="333333"/>
          <w:sz w:val="18"/>
        </w:rPr>
        <w:t xml:space="preserve">            "w",</w:t>
        <w:br/>
      </w:r>
      <w:r>
        <w:rPr>
          <w:rFonts w:ascii="Consolas" w:hAnsi="Consolas" w:eastAsia="Consolas"/>
          <w:color w:val="333333"/>
          <w:sz w:val="18"/>
        </w:rPr>
        <w:t xml:space="preserve">           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attempt + 1, retries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missing_soft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"➡️ Enriching activity %s — %s",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activity_json.get("name")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log.error("❌ All retries failed — Activity %s has incomplete enrichment.",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Apply lookback_days dynamically if provided</w:t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after=after_ts,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session.query(Activity.activity_id).filter(Activity.activity_id.in_(fetched_ids)).all()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get_athlete_id_from_strava_id, upsert_athlete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print(f"🔁 Exchanging code for tokens: {code}",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config.STRAVA_REDIRECT_URI  # &lt;-- Added this line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internal_id = get_athlete_id_from_strava_id(session, strava_athlete_id)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FIX: use strava_athlete_id as ID if no internal mapping exists</w:t>
        <w:br/>
      </w:r>
      <w:r>
        <w:rPr>
          <w:rFonts w:ascii="Consolas" w:hAnsi="Consolas" w:eastAsia="Consolas"/>
          <w:color w:val="333333"/>
          <w:sz w:val="18"/>
        </w:rPr>
        <w:t xml:space="preserve">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athlete_id=internal_id if internal_id else 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name=athlete.get("firstname", ""),</w:t>
        <w:br/>
      </w:r>
      <w:r>
        <w:rPr>
          <w:rFonts w:ascii="Consolas" w:hAnsi="Consolas" w:eastAsia="Consolas"/>
          <w:color w:val="333333"/>
          <w:sz w:val="18"/>
        </w:rPr>
        <w:t xml:space="preserve">        email=athlete.get("email")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{strava_athlete_id}",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strava_athlete_id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config.STRAVA_REDIRECT_URI  # Add here also if used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 must be application/json" in response.get_json()['error'].lower()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patch("src.scripts.main_pipeline.run_full_ingestion_and_enrichment")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return_value=MagicMock())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patch("src.scripts.main_pipeline.run_full_ingestion_and_enrichment", side_effect=Exception("fail"))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patch("src.services.token_service.refresh_token_static")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valid_token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123, "firstname": "John", "lastname": "Doe", "email": "john@example.com"},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 "refresh_token": "refresh",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test_refresh_token_success_basic(mock_jwt_decode, mock_get_tokens, mock_get_session,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